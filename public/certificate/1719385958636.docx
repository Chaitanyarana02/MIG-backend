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5AC63D"/>
    <w:p w14:paraId="13917A49"/>
    <w:p w14:paraId="205BBD5A"/>
    <w:p w14:paraId="3DAE7DA1"/>
    <w:p w14:paraId="619D8021"/>
    <w:p w14:paraId="216A7283"/>
    <w:p w14:paraId="1896F620"/>
    <w:p w14:paraId="425F1705"/>
    <w:p w14:paraId="0B13F998"/>
    <w:p w14:paraId="1F4A5139"/>
    <w:p w14:paraId="61065795"/>
    <w:p w14:paraId="59C093E0">
      <w:pPr>
        <w:spacing w:line="240" w:lineRule="auto"/>
      </w:pPr>
    </w:p>
    <w:p w14:paraId="29628E83"/>
    <w:p w14:paraId="3D5CF163"/>
    <w:p w14:paraId="33D12B9C"/>
    <w:p w14:paraId="4C65BCD6">
      <w:pPr>
        <w:jc w:val="center"/>
      </w:pPr>
    </w:p>
    <w:p w14:paraId="16F74DD1"/>
    <w:p w14:paraId="44241F0D"/>
    <w:p w14:paraId="097562BF"/>
    <w:p w14:paraId="30DE9593"/>
    <w:p w14:paraId="0E57F8F2"/>
    <w:p w14:paraId="7F3DE862"/>
    <w:p w14:paraId="27A869EE"/>
    <w:p w14:paraId="783ED801"/>
    <w:p w14:paraId="4422F785"/>
    <w:p w14:paraId="5C62995E">
      <w:pPr>
        <w:jc w:val="center"/>
        <w:rPr>
          <w:rFonts w:hint="default"/>
          <w:sz w:val="72"/>
          <w:szCs w:val="72"/>
          <w:lang w:val="en-US"/>
        </w:rPr>
      </w:pPr>
      <w:r>
        <w:rPr>
          <w:rFonts w:hint="default"/>
          <w:sz w:val="72"/>
          <w:szCs w:val="72"/>
          <w:lang w:val="en-US"/>
        </w:rPr>
        <w:t>Cash Free Payment Gateway</w:t>
      </w:r>
    </w:p>
    <w:p w14:paraId="0C0EFC3B">
      <w:pPr>
        <w:jc w:val="center"/>
        <w:rPr>
          <w:rFonts w:hint="default"/>
          <w:sz w:val="72"/>
          <w:szCs w:val="72"/>
          <w:lang w:val="en-US"/>
        </w:rPr>
      </w:pPr>
      <w:r>
        <w:rPr>
          <w:rFonts w:hint="default"/>
          <w:sz w:val="72"/>
          <w:szCs w:val="72"/>
          <w:lang w:val="en-US"/>
        </w:rPr>
        <w:t>Document</w:t>
      </w:r>
    </w:p>
    <w:p w14:paraId="780F3788">
      <w:pPr>
        <w:jc w:val="center"/>
        <w:rPr>
          <w:rFonts w:hint="default"/>
          <w:sz w:val="72"/>
          <w:szCs w:val="72"/>
          <w:lang w:val="en-US"/>
        </w:rPr>
      </w:pPr>
    </w:p>
    <w:p w14:paraId="32E5C0F0">
      <w:pPr>
        <w:jc w:val="center"/>
        <w:rPr>
          <w:rFonts w:hint="default"/>
          <w:sz w:val="72"/>
          <w:szCs w:val="72"/>
          <w:lang w:val="en-US"/>
        </w:rPr>
      </w:pPr>
    </w:p>
    <w:p w14:paraId="7B99D78D">
      <w:pPr>
        <w:jc w:val="center"/>
        <w:rPr>
          <w:rFonts w:hint="default"/>
          <w:sz w:val="72"/>
          <w:szCs w:val="72"/>
          <w:lang w:val="en-US"/>
        </w:rPr>
      </w:pPr>
    </w:p>
    <w:p w14:paraId="15275B5F">
      <w:pPr>
        <w:jc w:val="center"/>
        <w:rPr>
          <w:rFonts w:hint="default"/>
          <w:sz w:val="72"/>
          <w:szCs w:val="72"/>
          <w:lang w:val="en-US"/>
        </w:rPr>
      </w:pPr>
    </w:p>
    <w:p w14:paraId="6CF306F5">
      <w:pPr>
        <w:jc w:val="center"/>
        <w:rPr>
          <w:rFonts w:hint="default"/>
          <w:sz w:val="72"/>
          <w:szCs w:val="72"/>
          <w:lang w:val="en-US"/>
        </w:rPr>
      </w:pPr>
    </w:p>
    <w:p w14:paraId="4005DFCA">
      <w:pPr>
        <w:jc w:val="center"/>
        <w:rPr>
          <w:rFonts w:hint="default"/>
          <w:sz w:val="72"/>
          <w:szCs w:val="72"/>
          <w:lang w:val="en-US"/>
        </w:rPr>
      </w:pPr>
      <w:bookmarkStart w:id="0" w:name="_GoBack"/>
      <w:bookmarkEnd w:id="0"/>
    </w:p>
    <w:p w14:paraId="650483C0">
      <w:pPr>
        <w:jc w:val="center"/>
        <w:rPr>
          <w:rFonts w:hint="default"/>
          <w:sz w:val="72"/>
          <w:szCs w:val="72"/>
          <w:lang w:val="en-US"/>
        </w:rPr>
      </w:pPr>
    </w:p>
    <w:p w14:paraId="27C5214C">
      <w:pPr>
        <w:jc w:val="center"/>
        <w:rPr>
          <w:rFonts w:hint="default"/>
          <w:sz w:val="72"/>
          <w:szCs w:val="72"/>
          <w:lang w:val="en-US"/>
        </w:rPr>
      </w:pPr>
    </w:p>
    <w:p w14:paraId="7D6B02AF">
      <w:pPr>
        <w:jc w:val="left"/>
        <w:rPr>
          <w:rFonts w:hint="default"/>
          <w:sz w:val="20"/>
          <w:szCs w:val="20"/>
          <w:lang w:val="en-US"/>
        </w:rPr>
      </w:pPr>
    </w:p>
    <w:p w14:paraId="3165F7C3">
      <w:pPr>
        <w:jc w:val="left"/>
        <w:rPr>
          <w:rFonts w:hint="default"/>
          <w:sz w:val="20"/>
          <w:szCs w:val="20"/>
          <w:lang w:val="en-US"/>
        </w:rPr>
      </w:pPr>
    </w:p>
    <w:p w14:paraId="05C4F1B9">
      <w:pPr>
        <w:numPr>
          <w:numId w:val="0"/>
        </w:numPr>
        <w:ind w:leftChars="0"/>
        <w:jc w:val="left"/>
        <w:rPr>
          <w:rFonts w:hint="default"/>
          <w:sz w:val="24"/>
          <w:szCs w:val="24"/>
          <w:lang w:val="en-US"/>
        </w:rPr>
      </w:pPr>
    </w:p>
    <w:p w14:paraId="3FEA6C86">
      <w:pPr>
        <w:numPr>
          <w:ilvl w:val="0"/>
          <w:numId w:val="11"/>
        </w:numPr>
        <w:tabs>
          <w:tab w:val="clear" w:pos="425"/>
        </w:tabs>
        <w:ind w:left="425" w:leftChars="0" w:hanging="425" w:firstLineChars="0"/>
        <w:jc w:val="left"/>
        <w:rPr>
          <w:rFonts w:hint="default"/>
          <w:sz w:val="36"/>
          <w:szCs w:val="36"/>
          <w:lang w:val="en-US"/>
        </w:rPr>
      </w:pPr>
      <w:r>
        <w:rPr>
          <w:rFonts w:hint="default"/>
          <w:sz w:val="36"/>
          <w:szCs w:val="36"/>
          <w:lang w:val="en-US"/>
        </w:rPr>
        <w:t>What is CashFree Payment Gateway ?</w:t>
      </w:r>
    </w:p>
    <w:p w14:paraId="2D519AB9">
      <w:pPr>
        <w:numPr>
          <w:numId w:val="0"/>
        </w:numPr>
        <w:ind w:left="480" w:hanging="480" w:hangingChars="150"/>
        <w:jc w:val="left"/>
        <w:rPr>
          <w:rFonts w:hint="default"/>
          <w:sz w:val="32"/>
          <w:szCs w:val="32"/>
          <w:lang w:val="en-US"/>
        </w:rPr>
      </w:pPr>
      <w:r>
        <w:rPr>
          <w:rFonts w:hint="default"/>
          <w:sz w:val="32"/>
          <w:szCs w:val="32"/>
          <w:lang w:val="en-US"/>
        </w:rPr>
        <w:t xml:space="preserve">      Cashfree Payment Gateway accepts domestic and international payments, we support a wide range of payment options. You can easily collect payments from your customers using our pre-built checkout integration, or customise the payment flow as per your requirements. You can also use our SDKs to easily integrate your mobile applications with our gateway.</w:t>
      </w:r>
    </w:p>
    <w:p w14:paraId="3EA055D1">
      <w:pPr>
        <w:numPr>
          <w:numId w:val="0"/>
        </w:numPr>
        <w:ind w:left="480" w:hanging="480" w:hangingChars="150"/>
        <w:jc w:val="left"/>
        <w:rPr>
          <w:rFonts w:hint="default"/>
          <w:sz w:val="32"/>
          <w:szCs w:val="32"/>
          <w:lang w:val="en-US"/>
        </w:rPr>
      </w:pPr>
    </w:p>
    <w:p w14:paraId="2DA8B66B">
      <w:pPr>
        <w:numPr>
          <w:ilvl w:val="0"/>
          <w:numId w:val="11"/>
        </w:numPr>
        <w:tabs>
          <w:tab w:val="clear" w:pos="425"/>
        </w:tabs>
        <w:ind w:left="425" w:leftChars="0" w:hanging="425" w:firstLineChars="0"/>
        <w:jc w:val="left"/>
        <w:rPr>
          <w:rFonts w:hint="default"/>
          <w:sz w:val="36"/>
          <w:szCs w:val="36"/>
          <w:lang w:val="en-US"/>
        </w:rPr>
      </w:pPr>
      <w:r>
        <w:rPr>
          <w:rFonts w:hint="default"/>
          <w:sz w:val="36"/>
          <w:szCs w:val="36"/>
          <w:lang w:val="en-US"/>
        </w:rPr>
        <w:t>What is the role of backend in that ?</w:t>
      </w:r>
    </w:p>
    <w:p w14:paraId="6F748AAA">
      <w:pPr>
        <w:numPr>
          <w:numId w:val="0"/>
        </w:numPr>
        <w:ind w:leftChars="0"/>
        <w:jc w:val="left"/>
        <w:rPr>
          <w:rFonts w:hint="default"/>
          <w:sz w:val="36"/>
          <w:szCs w:val="36"/>
          <w:lang w:val="en-US"/>
        </w:rPr>
      </w:pPr>
    </w:p>
    <w:p w14:paraId="12CBF99B">
      <w:pPr>
        <w:numPr>
          <w:numId w:val="0"/>
        </w:numPr>
        <w:ind w:firstLine="360" w:firstLineChars="100"/>
        <w:jc w:val="left"/>
        <w:rPr>
          <w:rFonts w:hint="default"/>
          <w:sz w:val="36"/>
          <w:szCs w:val="36"/>
          <w:u w:val="single"/>
          <w:lang w:val="en-US"/>
        </w:rPr>
      </w:pPr>
      <w:r>
        <w:rPr>
          <w:rFonts w:hint="default"/>
          <w:sz w:val="36"/>
          <w:szCs w:val="36"/>
          <w:u w:val="single"/>
          <w:lang w:val="en-US"/>
        </w:rPr>
        <w:t>Backend Role:</w:t>
      </w:r>
    </w:p>
    <w:p w14:paraId="0B20E745">
      <w:pPr>
        <w:numPr>
          <w:numId w:val="0"/>
        </w:numPr>
        <w:ind w:left="400" w:leftChars="0"/>
        <w:jc w:val="left"/>
        <w:rPr>
          <w:rFonts w:hint="default"/>
          <w:sz w:val="32"/>
          <w:szCs w:val="32"/>
          <w:u w:val="none"/>
          <w:lang w:val="en-US"/>
        </w:rPr>
      </w:pPr>
    </w:p>
    <w:p w14:paraId="6A51B017">
      <w:pPr>
        <w:numPr>
          <w:numId w:val="0"/>
        </w:numPr>
        <w:ind w:left="400" w:leftChars="0"/>
        <w:jc w:val="left"/>
        <w:rPr>
          <w:rFonts w:hint="default"/>
          <w:sz w:val="32"/>
          <w:szCs w:val="32"/>
          <w:u w:val="none"/>
          <w:lang w:val="en-US"/>
        </w:rPr>
      </w:pPr>
      <w:r>
        <w:rPr>
          <w:rFonts w:hint="default"/>
          <w:sz w:val="32"/>
          <w:szCs w:val="32"/>
          <w:u w:val="none"/>
          <w:lang w:val="en-US"/>
        </w:rPr>
        <w:t>From backend side Create Order API should be made, From this API one request will be sended to cash free payment gateway which includes this details:</w:t>
      </w:r>
    </w:p>
    <w:p w14:paraId="6A7ACD18">
      <w:pPr>
        <w:numPr>
          <w:numId w:val="0"/>
        </w:numPr>
        <w:ind w:left="400" w:leftChars="0"/>
        <w:jc w:val="left"/>
        <w:rPr>
          <w:rFonts w:hint="default"/>
          <w:sz w:val="32"/>
          <w:szCs w:val="32"/>
          <w:u w:val="none"/>
          <w:lang w:val="en-US"/>
        </w:rPr>
      </w:pPr>
    </w:p>
    <w:p w14:paraId="5F9A83A3">
      <w:pPr>
        <w:numPr>
          <w:numId w:val="0"/>
        </w:numPr>
        <w:ind w:left="400" w:leftChars="0"/>
        <w:jc w:val="left"/>
        <w:rPr>
          <w:rFonts w:hint="default"/>
          <w:sz w:val="32"/>
          <w:szCs w:val="32"/>
          <w:u w:val="none"/>
          <w:lang w:val="en-US"/>
        </w:rPr>
      </w:pPr>
      <w:r>
        <w:rPr>
          <w:rFonts w:hint="default"/>
          <w:sz w:val="32"/>
          <w:szCs w:val="32"/>
          <w:u w:val="none"/>
          <w:lang w:val="en-US"/>
        </w:rPr>
        <w:t>Base URL:</w:t>
      </w:r>
    </w:p>
    <w:p w14:paraId="4DC3DCC2">
      <w:pPr>
        <w:numPr>
          <w:numId w:val="0"/>
        </w:numPr>
        <w:ind w:left="400" w:leftChars="0"/>
        <w:jc w:val="left"/>
        <w:rPr>
          <w:rFonts w:hint="default"/>
          <w:sz w:val="32"/>
          <w:szCs w:val="32"/>
          <w:u w:val="none"/>
          <w:lang w:val="en-US"/>
        </w:rPr>
      </w:pPr>
      <w:r>
        <w:rPr>
          <w:rFonts w:hint="default"/>
          <w:sz w:val="32"/>
          <w:szCs w:val="32"/>
          <w:u w:val="none"/>
          <w:lang w:val="en-US"/>
        </w:rPr>
        <w:tab/>
      </w:r>
    </w:p>
    <w:p w14:paraId="647C1DE6">
      <w:pPr>
        <w:numPr>
          <w:numId w:val="0"/>
        </w:numPr>
        <w:ind w:left="400" w:leftChars="0"/>
        <w:jc w:val="left"/>
        <w:rPr>
          <w:rFonts w:hint="default"/>
          <w:sz w:val="32"/>
          <w:szCs w:val="32"/>
          <w:u w:val="none"/>
          <w:lang w:val="en-US"/>
        </w:rPr>
      </w:pPr>
      <w:r>
        <w:rPr>
          <w:rFonts w:hint="default"/>
          <w:sz w:val="32"/>
          <w:szCs w:val="32"/>
          <w:u w:val="none"/>
          <w:lang w:val="en-US"/>
        </w:rPr>
        <w:tab/>
        <w:t xml:space="preserve">For Testing Purpose:  </w:t>
      </w:r>
      <w:r>
        <w:rPr>
          <w:rFonts w:hint="default"/>
          <w:sz w:val="32"/>
          <w:szCs w:val="32"/>
          <w:u w:val="none"/>
          <w:lang w:val="en-US"/>
        </w:rPr>
        <w:fldChar w:fldCharType="begin"/>
      </w:r>
      <w:r>
        <w:rPr>
          <w:rFonts w:hint="default"/>
          <w:sz w:val="32"/>
          <w:szCs w:val="32"/>
          <w:u w:val="none"/>
          <w:lang w:val="en-US"/>
        </w:rPr>
        <w:instrText xml:space="preserve"> HYPERLINK "https://sandbox.cashfree.com/pg/orders" </w:instrText>
      </w:r>
      <w:r>
        <w:rPr>
          <w:rFonts w:hint="default"/>
          <w:sz w:val="32"/>
          <w:szCs w:val="32"/>
          <w:u w:val="none"/>
          <w:lang w:val="en-US"/>
        </w:rPr>
        <w:fldChar w:fldCharType="separate"/>
      </w:r>
      <w:r>
        <w:rPr>
          <w:rStyle w:val="51"/>
          <w:rFonts w:hint="default"/>
          <w:sz w:val="32"/>
          <w:szCs w:val="32"/>
          <w:lang w:val="en-US"/>
        </w:rPr>
        <w:t>https://sandbox.cashfree.com/pg/orders</w:t>
      </w:r>
      <w:r>
        <w:rPr>
          <w:rFonts w:hint="default"/>
          <w:sz w:val="32"/>
          <w:szCs w:val="32"/>
          <w:u w:val="none"/>
          <w:lang w:val="en-US"/>
        </w:rPr>
        <w:fldChar w:fldCharType="end"/>
      </w:r>
    </w:p>
    <w:p w14:paraId="060480F7">
      <w:pPr>
        <w:numPr>
          <w:numId w:val="0"/>
        </w:numPr>
        <w:ind w:left="400" w:leftChars="0"/>
        <w:jc w:val="left"/>
        <w:rPr>
          <w:rFonts w:hint="default"/>
          <w:sz w:val="32"/>
          <w:szCs w:val="32"/>
          <w:u w:val="none"/>
          <w:lang w:val="en-US"/>
        </w:rPr>
      </w:pPr>
      <w:r>
        <w:rPr>
          <w:rFonts w:hint="default"/>
          <w:sz w:val="32"/>
          <w:szCs w:val="32"/>
          <w:u w:val="none"/>
          <w:lang w:val="en-US"/>
        </w:rPr>
        <w:tab/>
        <w:t xml:space="preserve">For Production: </w:t>
      </w:r>
      <w:r>
        <w:rPr>
          <w:rFonts w:hint="default"/>
          <w:sz w:val="32"/>
          <w:szCs w:val="32"/>
          <w:u w:val="none"/>
          <w:lang w:val="en-US"/>
        </w:rPr>
        <w:fldChar w:fldCharType="begin"/>
      </w:r>
      <w:r>
        <w:rPr>
          <w:rFonts w:hint="default"/>
          <w:sz w:val="32"/>
          <w:szCs w:val="32"/>
          <w:u w:val="none"/>
          <w:lang w:val="en-US"/>
        </w:rPr>
        <w:instrText xml:space="preserve"> HYPERLINK "https://api.cashfree.com/pg/orders" </w:instrText>
      </w:r>
      <w:r>
        <w:rPr>
          <w:rFonts w:hint="default"/>
          <w:sz w:val="32"/>
          <w:szCs w:val="32"/>
          <w:u w:val="none"/>
          <w:lang w:val="en-US"/>
        </w:rPr>
        <w:fldChar w:fldCharType="separate"/>
      </w:r>
      <w:r>
        <w:rPr>
          <w:rStyle w:val="51"/>
          <w:rFonts w:hint="default"/>
          <w:sz w:val="32"/>
          <w:szCs w:val="32"/>
          <w:lang w:val="en-US"/>
        </w:rPr>
        <w:t>https://api.cashfree.com/pg/orders</w:t>
      </w:r>
      <w:r>
        <w:rPr>
          <w:rFonts w:hint="default"/>
          <w:sz w:val="32"/>
          <w:szCs w:val="32"/>
          <w:u w:val="none"/>
          <w:lang w:val="en-US"/>
        </w:rPr>
        <w:fldChar w:fldCharType="end"/>
      </w:r>
    </w:p>
    <w:p w14:paraId="56F2D437">
      <w:pPr>
        <w:numPr>
          <w:numId w:val="0"/>
        </w:numPr>
        <w:ind w:left="400" w:leftChars="0"/>
        <w:jc w:val="left"/>
        <w:rPr>
          <w:rFonts w:hint="default"/>
          <w:sz w:val="32"/>
          <w:szCs w:val="32"/>
          <w:u w:val="none"/>
          <w:lang w:val="en-US"/>
        </w:rPr>
      </w:pPr>
    </w:p>
    <w:p w14:paraId="230D162E">
      <w:pPr>
        <w:numPr>
          <w:numId w:val="0"/>
        </w:numPr>
        <w:ind w:left="400" w:leftChars="0"/>
        <w:jc w:val="left"/>
        <w:rPr>
          <w:rFonts w:hint="default"/>
          <w:sz w:val="32"/>
          <w:szCs w:val="32"/>
          <w:u w:val="none"/>
          <w:lang w:val="en-US"/>
        </w:rPr>
      </w:pPr>
      <w:r>
        <w:rPr>
          <w:rFonts w:hint="default"/>
          <w:sz w:val="32"/>
          <w:szCs w:val="32"/>
          <w:u w:val="none"/>
          <w:lang w:val="en-US"/>
        </w:rPr>
        <w:t>Request Format:</w:t>
      </w:r>
    </w:p>
    <w:p w14:paraId="3CCBDFA1">
      <w:pPr>
        <w:numPr>
          <w:numId w:val="0"/>
        </w:numPr>
        <w:ind w:left="400" w:leftChars="0"/>
        <w:jc w:val="left"/>
        <w:rPr>
          <w:rFonts w:hint="default"/>
          <w:sz w:val="32"/>
          <w:szCs w:val="32"/>
          <w:u w:val="none"/>
          <w:lang w:val="en-US"/>
        </w:rPr>
      </w:pPr>
    </w:p>
    <w:p w14:paraId="2CA742C3">
      <w:pPr>
        <w:numPr>
          <w:numId w:val="0"/>
        </w:numPr>
        <w:ind w:left="400" w:leftChars="0"/>
        <w:jc w:val="left"/>
        <w:rPr>
          <w:rFonts w:hint="default"/>
          <w:sz w:val="32"/>
          <w:szCs w:val="32"/>
          <w:u w:val="none"/>
          <w:lang w:val="en-US"/>
        </w:rPr>
      </w:pPr>
      <w:r>
        <w:rPr>
          <w:rFonts w:hint="default"/>
          <w:sz w:val="32"/>
          <w:szCs w:val="32"/>
          <w:u w:val="none"/>
          <w:lang w:val="en-US"/>
        </w:rPr>
        <w:tab/>
        <w:t>curl --request POST \</w:t>
      </w:r>
    </w:p>
    <w:p w14:paraId="26CAB5D1">
      <w:pPr>
        <w:numPr>
          <w:numId w:val="0"/>
        </w:numPr>
        <w:ind w:left="400" w:leftChars="0"/>
        <w:jc w:val="left"/>
        <w:rPr>
          <w:rFonts w:hint="default"/>
          <w:sz w:val="32"/>
          <w:szCs w:val="32"/>
          <w:u w:val="none"/>
          <w:lang w:val="en-US"/>
        </w:rPr>
      </w:pPr>
      <w:r>
        <w:rPr>
          <w:rFonts w:hint="default"/>
          <w:sz w:val="32"/>
          <w:szCs w:val="32"/>
          <w:u w:val="none"/>
          <w:lang w:val="en-US"/>
        </w:rPr>
        <w:t xml:space="preserve">            --url https://sandbox.cashfree.com/pg/orders \</w:t>
      </w:r>
    </w:p>
    <w:p w14:paraId="1117EBDD">
      <w:pPr>
        <w:numPr>
          <w:numId w:val="0"/>
        </w:numPr>
        <w:ind w:left="400" w:leftChars="0"/>
        <w:jc w:val="left"/>
        <w:rPr>
          <w:rFonts w:hint="default"/>
          <w:sz w:val="32"/>
          <w:szCs w:val="32"/>
          <w:u w:val="none"/>
          <w:lang w:val="en-US"/>
        </w:rPr>
      </w:pPr>
      <w:r>
        <w:rPr>
          <w:rFonts w:hint="default"/>
          <w:sz w:val="32"/>
          <w:szCs w:val="32"/>
          <w:u w:val="none"/>
          <w:lang w:val="en-US"/>
        </w:rPr>
        <w:t xml:space="preserve">            --header 'accept: application/json' \</w:t>
      </w:r>
    </w:p>
    <w:p w14:paraId="14D46C80">
      <w:pPr>
        <w:numPr>
          <w:numId w:val="0"/>
        </w:numPr>
        <w:ind w:left="400" w:leftChars="0"/>
        <w:jc w:val="left"/>
        <w:rPr>
          <w:rFonts w:hint="default"/>
          <w:sz w:val="32"/>
          <w:szCs w:val="32"/>
          <w:u w:val="none"/>
          <w:lang w:val="en-US"/>
        </w:rPr>
      </w:pPr>
      <w:r>
        <w:rPr>
          <w:rFonts w:hint="default"/>
          <w:sz w:val="32"/>
          <w:szCs w:val="32"/>
          <w:u w:val="none"/>
          <w:lang w:val="en-US"/>
        </w:rPr>
        <w:t xml:space="preserve">            --header 'content-type: application/json' \</w:t>
      </w:r>
    </w:p>
    <w:p w14:paraId="003FD5BF">
      <w:pPr>
        <w:numPr>
          <w:numId w:val="0"/>
        </w:numPr>
        <w:ind w:left="400" w:leftChars="0"/>
        <w:jc w:val="left"/>
        <w:rPr>
          <w:rFonts w:hint="default"/>
          <w:sz w:val="32"/>
          <w:szCs w:val="32"/>
          <w:u w:val="none"/>
          <w:lang w:val="en-US"/>
        </w:rPr>
      </w:pPr>
      <w:r>
        <w:rPr>
          <w:rFonts w:hint="default"/>
          <w:sz w:val="32"/>
          <w:szCs w:val="32"/>
          <w:u w:val="none"/>
          <w:lang w:val="en-US"/>
        </w:rPr>
        <w:t xml:space="preserve">            --header 'x-api-version: 2023-08-01' \</w:t>
      </w:r>
    </w:p>
    <w:p w14:paraId="47BFB151">
      <w:pPr>
        <w:numPr>
          <w:numId w:val="0"/>
        </w:numPr>
        <w:ind w:left="400" w:leftChars="0"/>
        <w:jc w:val="left"/>
        <w:rPr>
          <w:rFonts w:hint="default"/>
          <w:sz w:val="32"/>
          <w:szCs w:val="32"/>
          <w:u w:val="none"/>
          <w:lang w:val="en-US"/>
        </w:rPr>
      </w:pPr>
      <w:r>
        <w:rPr>
          <w:rFonts w:hint="default"/>
          <w:sz w:val="32"/>
          <w:szCs w:val="32"/>
          <w:u w:val="none"/>
          <w:lang w:val="en-US"/>
        </w:rPr>
        <w:t xml:space="preserve">            --header 'x-client-id: CF10199604CPRC53BHKINF28KR7UU0' \</w:t>
      </w:r>
    </w:p>
    <w:p w14:paraId="65C56641">
      <w:pPr>
        <w:numPr>
          <w:numId w:val="0"/>
        </w:numPr>
        <w:ind w:left="2000" w:leftChars="200" w:hanging="1600" w:hangingChars="500"/>
        <w:jc w:val="left"/>
        <w:rPr>
          <w:rFonts w:hint="default"/>
          <w:sz w:val="32"/>
          <w:szCs w:val="32"/>
          <w:u w:val="none"/>
          <w:lang w:val="en-US"/>
        </w:rPr>
      </w:pPr>
      <w:r>
        <w:rPr>
          <w:rFonts w:hint="default"/>
          <w:sz w:val="32"/>
          <w:szCs w:val="32"/>
          <w:u w:val="none"/>
          <w:lang w:val="en-US"/>
        </w:rPr>
        <w:t xml:space="preserve">            --header 'x-client-secret: cfsk_ma_test_8da02eeb8bfd5cc0efe43f6323abb13e_ca858f8c' \</w:t>
      </w:r>
    </w:p>
    <w:p w14:paraId="022717A7">
      <w:pPr>
        <w:numPr>
          <w:numId w:val="0"/>
        </w:numPr>
        <w:ind w:left="400" w:leftChars="0"/>
        <w:jc w:val="left"/>
        <w:rPr>
          <w:rFonts w:hint="default"/>
          <w:sz w:val="32"/>
          <w:szCs w:val="32"/>
          <w:u w:val="none"/>
          <w:lang w:val="en-US"/>
        </w:rPr>
      </w:pPr>
      <w:r>
        <w:rPr>
          <w:rFonts w:hint="default"/>
          <w:sz w:val="32"/>
          <w:szCs w:val="32"/>
          <w:u w:val="none"/>
          <w:lang w:val="en-US"/>
        </w:rPr>
        <w:t xml:space="preserve">    </w:t>
      </w:r>
    </w:p>
    <w:p w14:paraId="1C4EF801">
      <w:pPr>
        <w:numPr>
          <w:numId w:val="0"/>
        </w:numPr>
        <w:ind w:left="400" w:leftChars="0"/>
        <w:jc w:val="left"/>
        <w:rPr>
          <w:rFonts w:hint="default"/>
          <w:sz w:val="32"/>
          <w:szCs w:val="32"/>
          <w:u w:val="none"/>
          <w:lang w:val="en-US"/>
        </w:rPr>
      </w:pPr>
    </w:p>
    <w:p w14:paraId="134B8CB9">
      <w:pPr>
        <w:numPr>
          <w:numId w:val="0"/>
        </w:numPr>
        <w:ind w:left="400" w:leftChars="0" w:firstLine="640" w:firstLineChars="200"/>
        <w:jc w:val="left"/>
        <w:rPr>
          <w:rFonts w:hint="default"/>
          <w:sz w:val="32"/>
          <w:szCs w:val="32"/>
          <w:u w:val="none"/>
          <w:lang w:val="en-US"/>
        </w:rPr>
      </w:pPr>
      <w:r>
        <w:rPr>
          <w:rFonts w:hint="default"/>
          <w:sz w:val="32"/>
          <w:szCs w:val="32"/>
          <w:u w:val="none"/>
          <w:lang w:val="en-US"/>
        </w:rPr>
        <w:t xml:space="preserve"> --data '</w:t>
      </w:r>
    </w:p>
    <w:p w14:paraId="75B6FD21">
      <w:pPr>
        <w:numPr>
          <w:numId w:val="0"/>
        </w:numPr>
        <w:ind w:left="720" w:leftChars="0" w:firstLine="720" w:firstLineChars="0"/>
        <w:jc w:val="left"/>
        <w:rPr>
          <w:rFonts w:hint="default"/>
          <w:sz w:val="32"/>
          <w:szCs w:val="32"/>
          <w:u w:val="none"/>
          <w:lang w:val="en-US"/>
        </w:rPr>
      </w:pPr>
      <w:r>
        <w:rPr>
          <w:rFonts w:hint="default"/>
          <w:sz w:val="32"/>
          <w:szCs w:val="32"/>
          <w:u w:val="none"/>
          <w:lang w:val="en-US"/>
        </w:rPr>
        <w:t>{</w:t>
      </w:r>
    </w:p>
    <w:p w14:paraId="6331E887">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"customer_details": {</w:t>
      </w:r>
    </w:p>
    <w:p w14:paraId="324DF064">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"customer_id": "customer123",</w:t>
      </w:r>
    </w:p>
    <w:p w14:paraId="0857D0F2">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"customer_email": "customer@gmail.com",</w:t>
      </w:r>
    </w:p>
    <w:p w14:paraId="5FE250BF">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"customer_phone": "9638527415",</w:t>
      </w:r>
    </w:p>
    <w:p w14:paraId="63A383F0">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"customer_name": "Customer 123"</w:t>
      </w:r>
    </w:p>
    <w:p w14:paraId="615CFD43">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368F4691">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"order_meta": {</w:t>
      </w:r>
    </w:p>
    <w:p w14:paraId="54911C98">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"return_url": "https://example.com/return?order_id=</w:t>
      </w:r>
      <w:r>
        <w:rPr>
          <w:rFonts w:hint="default"/>
          <w:sz w:val="32"/>
          <w:szCs w:val="32"/>
          <w:u w:val="none"/>
          <w:lang w:val="en-US"/>
        </w:rPr>
        <w:t>order123</w:t>
      </w:r>
      <w:r>
        <w:rPr>
          <w:rFonts w:hint="default"/>
          <w:sz w:val="32"/>
          <w:szCs w:val="32"/>
          <w:u w:val="none"/>
          <w:lang w:val="en-US"/>
        </w:rPr>
        <w:t>"</w:t>
      </w:r>
    </w:p>
    <w:p w14:paraId="68C29AC2">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602F902F">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"order_id": "order123",</w:t>
      </w:r>
    </w:p>
    <w:p w14:paraId="0EA6CC7D">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"order_amount": 100,</w:t>
      </w:r>
    </w:p>
    <w:p w14:paraId="4857F1E5">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"order_currency": "INR",</w:t>
      </w:r>
    </w:p>
    <w:p w14:paraId="74D5A72F">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"order_note": "Payment Description"</w:t>
      </w:r>
    </w:p>
    <w:p w14:paraId="7048924F">
      <w:pPr>
        <w:numPr>
          <w:numId w:val="0"/>
        </w:numPr>
        <w:ind w:left="720" w:leftChars="0" w:firstLine="720" w:firstLineChars="0"/>
        <w:jc w:val="left"/>
        <w:rPr>
          <w:rFonts w:hint="default"/>
          <w:sz w:val="32"/>
          <w:szCs w:val="32"/>
          <w:u w:val="none"/>
          <w:lang w:val="en-US"/>
        </w:rPr>
      </w:pPr>
      <w:r>
        <w:rPr>
          <w:rFonts w:hint="default"/>
          <w:sz w:val="32"/>
          <w:szCs w:val="32"/>
          <w:u w:val="none"/>
          <w:lang w:val="en-US"/>
        </w:rPr>
        <w:t>}</w:t>
      </w:r>
    </w:p>
    <w:p w14:paraId="2417A602">
      <w:pPr>
        <w:numPr>
          <w:numId w:val="0"/>
        </w:numPr>
        <w:ind w:left="400" w:leftChars="0"/>
        <w:jc w:val="left"/>
        <w:rPr>
          <w:rFonts w:hint="default"/>
          <w:sz w:val="32"/>
          <w:szCs w:val="32"/>
          <w:lang w:val="en-US"/>
        </w:rPr>
      </w:pPr>
    </w:p>
    <w:p w14:paraId="562A8311">
      <w:pPr>
        <w:numPr>
          <w:numId w:val="0"/>
        </w:numPr>
        <w:ind w:left="400" w:leftChars="0"/>
        <w:jc w:val="left"/>
        <w:rPr>
          <w:rFonts w:hint="default"/>
          <w:sz w:val="32"/>
          <w:szCs w:val="32"/>
          <w:lang w:val="en-US"/>
        </w:rPr>
      </w:pPr>
      <w:r>
        <w:rPr>
          <w:rFonts w:hint="default"/>
          <w:sz w:val="32"/>
          <w:szCs w:val="32"/>
          <w:lang w:val="en-US"/>
        </w:rPr>
        <w:t>Request Data Parameters:</w:t>
      </w:r>
    </w:p>
    <w:p w14:paraId="0FC18F2D">
      <w:pPr>
        <w:numPr>
          <w:numId w:val="0"/>
        </w:numPr>
        <w:ind w:left="400" w:leftChars="0"/>
        <w:jc w:val="left"/>
        <w:rPr>
          <w:rFonts w:hint="default"/>
          <w:sz w:val="32"/>
          <w:szCs w:val="32"/>
          <w:lang w:val="en-US"/>
        </w:rPr>
      </w:pPr>
      <w:r>
        <w:rPr>
          <w:rFonts w:hint="default"/>
          <w:sz w:val="32"/>
          <w:szCs w:val="32"/>
          <w:lang w:val="en-US"/>
        </w:rPr>
        <w:t xml:space="preserve">  </w:t>
      </w:r>
    </w:p>
    <w:p w14:paraId="210367E2">
      <w:pPr>
        <w:numPr>
          <w:numId w:val="0"/>
        </w:numPr>
        <w:ind w:left="400" w:leftChars="0"/>
        <w:jc w:val="left"/>
        <w:rPr>
          <w:rFonts w:hint="default"/>
          <w:sz w:val="32"/>
          <w:szCs w:val="32"/>
          <w:u w:val="none"/>
          <w:lang w:val="en-US"/>
        </w:rPr>
      </w:pPr>
      <w:r>
        <w:rPr>
          <w:rFonts w:hint="default"/>
          <w:sz w:val="32"/>
          <w:szCs w:val="32"/>
          <w:lang w:val="en-US"/>
        </w:rPr>
        <w:tab/>
      </w:r>
      <w:r>
        <w:rPr>
          <w:rFonts w:hint="default"/>
          <w:sz w:val="32"/>
          <w:szCs w:val="32"/>
          <w:u w:val="none"/>
          <w:lang w:val="en-US"/>
        </w:rPr>
        <w:t xml:space="preserve">x-client-id: Merchant Account App Id </w:t>
      </w:r>
    </w:p>
    <w:p w14:paraId="2D3415C5">
      <w:pPr>
        <w:numPr>
          <w:numId w:val="0"/>
        </w:numPr>
        <w:ind w:left="400" w:leftChars="0"/>
        <w:jc w:val="left"/>
        <w:rPr>
          <w:rFonts w:hint="default"/>
          <w:sz w:val="32"/>
          <w:szCs w:val="32"/>
          <w:u w:val="none"/>
          <w:lang w:val="en-US"/>
        </w:rPr>
      </w:pPr>
      <w:r>
        <w:rPr>
          <w:rFonts w:hint="default"/>
          <w:sz w:val="32"/>
          <w:szCs w:val="32"/>
          <w:u w:val="none"/>
          <w:lang w:val="en-US"/>
        </w:rPr>
        <w:tab/>
        <w:t>x-client-secret: Merchant Account Secret Key</w:t>
      </w:r>
    </w:p>
    <w:p w14:paraId="49232B9D">
      <w:pPr>
        <w:numPr>
          <w:numId w:val="0"/>
        </w:numPr>
        <w:ind w:left="400" w:leftChars="0"/>
        <w:jc w:val="left"/>
        <w:rPr>
          <w:rFonts w:hint="default"/>
          <w:sz w:val="32"/>
          <w:szCs w:val="32"/>
          <w:u w:val="none"/>
          <w:lang w:val="en-US"/>
        </w:rPr>
      </w:pPr>
      <w:r>
        <w:rPr>
          <w:rFonts w:hint="default"/>
          <w:sz w:val="32"/>
          <w:szCs w:val="32"/>
          <w:u w:val="none"/>
          <w:lang w:val="en-US"/>
        </w:rPr>
        <w:tab/>
        <w:t>order_id: The order ID identifies your order in the system.</w:t>
      </w:r>
    </w:p>
    <w:p w14:paraId="27A55D67">
      <w:pPr>
        <w:numPr>
          <w:numId w:val="0"/>
        </w:numPr>
        <w:ind w:left="400" w:leftChars="0"/>
        <w:jc w:val="left"/>
        <w:rPr>
          <w:rFonts w:hint="default"/>
          <w:sz w:val="32"/>
          <w:szCs w:val="32"/>
          <w:u w:val="none"/>
          <w:lang w:val="en-US"/>
        </w:rPr>
      </w:pPr>
      <w:r>
        <w:rPr>
          <w:rFonts w:hint="default"/>
          <w:sz w:val="32"/>
          <w:szCs w:val="32"/>
          <w:u w:val="none"/>
          <w:lang w:val="en-US"/>
        </w:rPr>
        <w:tab/>
        <w:t>order_amount: The order amount.</w:t>
      </w:r>
    </w:p>
    <w:p w14:paraId="45FB3C39">
      <w:pPr>
        <w:numPr>
          <w:numId w:val="0"/>
        </w:numPr>
        <w:ind w:left="400" w:leftChars="0"/>
        <w:jc w:val="left"/>
        <w:rPr>
          <w:rFonts w:hint="default"/>
          <w:sz w:val="32"/>
          <w:szCs w:val="32"/>
          <w:u w:val="none"/>
          <w:lang w:val="en-US"/>
        </w:rPr>
      </w:pPr>
      <w:r>
        <w:rPr>
          <w:rFonts w:hint="default"/>
          <w:sz w:val="32"/>
          <w:szCs w:val="32"/>
          <w:u w:val="none"/>
          <w:lang w:val="en-US"/>
        </w:rPr>
        <w:tab/>
        <w:t>order_note: Order/Payment Description</w:t>
      </w:r>
    </w:p>
    <w:p w14:paraId="71077C6C">
      <w:pPr>
        <w:numPr>
          <w:numId w:val="0"/>
        </w:numPr>
        <w:ind w:left="560" w:leftChars="200" w:hanging="160" w:hangingChars="50"/>
        <w:jc w:val="left"/>
        <w:rPr>
          <w:rFonts w:hint="default"/>
          <w:sz w:val="32"/>
          <w:szCs w:val="32"/>
          <w:u w:val="none"/>
          <w:lang w:val="en-US"/>
        </w:rPr>
      </w:pPr>
      <w:r>
        <w:rPr>
          <w:rFonts w:hint="default"/>
          <w:sz w:val="32"/>
          <w:szCs w:val="32"/>
          <w:u w:val="none"/>
          <w:lang w:val="en-US"/>
        </w:rPr>
        <w:tab/>
        <w:t/>
      </w:r>
      <w:r>
        <w:rPr>
          <w:rFonts w:hint="default"/>
          <w:sz w:val="32"/>
          <w:szCs w:val="32"/>
          <w:u w:val="none"/>
          <w:lang w:val="en-US"/>
        </w:rPr>
        <w:tab/>
        <w:t xml:space="preserve">customer_id: This is is the identifier for the customer in your system. (Example -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customer1234)</w:t>
      </w:r>
    </w:p>
    <w:p w14:paraId="28C37487">
      <w:pPr>
        <w:numPr>
          <w:numId w:val="0"/>
        </w:numPr>
        <w:ind w:left="560" w:leftChars="200" w:hanging="160" w:hangingChars="50"/>
        <w:jc w:val="left"/>
        <w:rPr>
          <w:rFonts w:hint="default"/>
          <w:sz w:val="32"/>
          <w:szCs w:val="32"/>
          <w:u w:val="none"/>
          <w:lang w:val="en-US"/>
        </w:rPr>
      </w:pPr>
      <w:r>
        <w:rPr>
          <w:rFonts w:hint="default"/>
          <w:sz w:val="32"/>
          <w:szCs w:val="32"/>
          <w:u w:val="none"/>
          <w:lang w:val="en-US"/>
        </w:rPr>
        <w:tab/>
        <w:t/>
      </w:r>
      <w:r>
        <w:rPr>
          <w:rFonts w:hint="default"/>
          <w:sz w:val="32"/>
          <w:szCs w:val="32"/>
          <w:u w:val="none"/>
          <w:lang w:val="en-US"/>
        </w:rPr>
        <w:tab/>
        <w:t>customer_email: Email id of the customer</w:t>
      </w:r>
    </w:p>
    <w:p w14:paraId="07677A02">
      <w:pPr>
        <w:numPr>
          <w:numId w:val="0"/>
        </w:numPr>
        <w:ind w:left="560" w:leftChars="200" w:hanging="160" w:hangingChars="50"/>
        <w:jc w:val="left"/>
        <w:rPr>
          <w:rFonts w:hint="default"/>
          <w:sz w:val="32"/>
          <w:szCs w:val="32"/>
          <w:u w:val="none"/>
          <w:lang w:val="en-US"/>
        </w:rPr>
      </w:pPr>
      <w:r>
        <w:rPr>
          <w:rFonts w:hint="default"/>
          <w:sz w:val="32"/>
          <w:szCs w:val="32"/>
          <w:u w:val="none"/>
          <w:lang w:val="en-US"/>
        </w:rPr>
        <w:tab/>
        <w:t/>
      </w:r>
      <w:r>
        <w:rPr>
          <w:rFonts w:hint="default"/>
          <w:sz w:val="32"/>
          <w:szCs w:val="32"/>
          <w:u w:val="none"/>
          <w:lang w:val="en-US"/>
        </w:rPr>
        <w:tab/>
        <w:t xml:space="preserve">customer_phone: Customer phone number. Provide a valid 10 digit phone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number.</w:t>
      </w:r>
    </w:p>
    <w:p w14:paraId="6E1CA725">
      <w:pPr>
        <w:numPr>
          <w:numId w:val="0"/>
        </w:numPr>
        <w:ind w:left="400" w:leftChars="0"/>
        <w:jc w:val="left"/>
        <w:rPr>
          <w:rFonts w:hint="default"/>
          <w:sz w:val="32"/>
          <w:szCs w:val="32"/>
          <w:u w:val="none"/>
          <w:lang w:val="en-US"/>
        </w:rPr>
      </w:pPr>
      <w:r>
        <w:rPr>
          <w:rFonts w:hint="default"/>
          <w:sz w:val="32"/>
          <w:szCs w:val="32"/>
          <w:u w:val="none"/>
          <w:lang w:val="en-US"/>
        </w:rPr>
        <w:tab/>
        <w:t>order_meta: The meta-object can be used to control payment behaviour</w:t>
      </w:r>
    </w:p>
    <w:p w14:paraId="326FCE6B">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xml:space="preserve">return_url: This is the URL to which your customers will be redirected to after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the payment.</w:t>
      </w:r>
    </w:p>
    <w:p w14:paraId="4AC20935">
      <w:pPr>
        <w:numPr>
          <w:numId w:val="0"/>
        </w:numPr>
        <w:ind w:left="400" w:leftChars="0"/>
        <w:jc w:val="left"/>
        <w:rPr>
          <w:rFonts w:hint="default"/>
          <w:sz w:val="32"/>
          <w:szCs w:val="32"/>
          <w:u w:val="none"/>
          <w:lang w:val="en-US"/>
        </w:rPr>
      </w:pPr>
    </w:p>
    <w:p w14:paraId="7BC9AA0E">
      <w:pPr>
        <w:numPr>
          <w:numId w:val="0"/>
        </w:numPr>
        <w:jc w:val="left"/>
        <w:rPr>
          <w:rFonts w:hint="default"/>
          <w:sz w:val="32"/>
          <w:szCs w:val="32"/>
          <w:u w:val="none"/>
          <w:lang w:val="en-US"/>
        </w:rPr>
      </w:pPr>
    </w:p>
    <w:p w14:paraId="6421527E">
      <w:pPr>
        <w:numPr>
          <w:numId w:val="0"/>
        </w:numPr>
        <w:ind w:left="400" w:leftChars="0"/>
        <w:jc w:val="left"/>
        <w:rPr>
          <w:rFonts w:hint="default"/>
          <w:sz w:val="32"/>
          <w:szCs w:val="32"/>
          <w:u w:val="none"/>
          <w:lang w:val="en-US"/>
        </w:rPr>
      </w:pPr>
      <w:r>
        <w:rPr>
          <w:rFonts w:hint="default"/>
          <w:sz w:val="32"/>
          <w:szCs w:val="32"/>
          <w:u w:val="none"/>
          <w:lang w:val="en-US"/>
        </w:rPr>
        <w:t>By sending this request from backend it gets one response and it includes below details:</w:t>
      </w:r>
    </w:p>
    <w:p w14:paraId="6F44048F">
      <w:pPr>
        <w:numPr>
          <w:numId w:val="0"/>
        </w:numPr>
        <w:ind w:left="400" w:leftChars="0"/>
        <w:jc w:val="left"/>
        <w:rPr>
          <w:rFonts w:hint="default"/>
          <w:sz w:val="32"/>
          <w:szCs w:val="32"/>
          <w:u w:val="none"/>
          <w:lang w:val="en-US"/>
        </w:rPr>
      </w:pPr>
    </w:p>
    <w:p w14:paraId="73552AC5">
      <w:pPr>
        <w:numPr>
          <w:numId w:val="0"/>
        </w:numPr>
        <w:ind w:left="400" w:leftChars="0"/>
        <w:jc w:val="left"/>
        <w:rPr>
          <w:rFonts w:hint="default"/>
          <w:sz w:val="32"/>
          <w:szCs w:val="32"/>
          <w:u w:val="none"/>
          <w:lang w:val="en-US"/>
        </w:rPr>
      </w:pPr>
    </w:p>
    <w:p w14:paraId="3B0021DF">
      <w:pPr>
        <w:numPr>
          <w:numId w:val="0"/>
        </w:numPr>
        <w:ind w:left="400" w:leftChars="0"/>
        <w:jc w:val="left"/>
        <w:rPr>
          <w:rFonts w:hint="default"/>
          <w:sz w:val="32"/>
          <w:szCs w:val="32"/>
          <w:u w:val="none"/>
          <w:lang w:val="en-US"/>
        </w:rPr>
      </w:pPr>
    </w:p>
    <w:p w14:paraId="18431CA7">
      <w:pPr>
        <w:numPr>
          <w:numId w:val="0"/>
        </w:numPr>
        <w:ind w:left="400" w:leftChars="0"/>
        <w:jc w:val="left"/>
        <w:rPr>
          <w:rFonts w:hint="default"/>
          <w:sz w:val="32"/>
          <w:szCs w:val="32"/>
          <w:u w:val="none"/>
          <w:lang w:val="en-US"/>
        </w:rPr>
      </w:pPr>
    </w:p>
    <w:p w14:paraId="6B3768CC">
      <w:pPr>
        <w:numPr>
          <w:numId w:val="0"/>
        </w:numPr>
        <w:ind w:left="400" w:leftChars="0"/>
        <w:jc w:val="left"/>
        <w:rPr>
          <w:rFonts w:hint="default"/>
          <w:sz w:val="32"/>
          <w:szCs w:val="32"/>
          <w:u w:val="none"/>
          <w:lang w:val="en-US"/>
        </w:rPr>
      </w:pPr>
    </w:p>
    <w:p w14:paraId="6C61EBC0">
      <w:pPr>
        <w:numPr>
          <w:numId w:val="0"/>
        </w:numPr>
        <w:ind w:left="400" w:leftChars="0"/>
        <w:jc w:val="left"/>
        <w:rPr>
          <w:rFonts w:hint="default"/>
          <w:sz w:val="32"/>
          <w:szCs w:val="32"/>
          <w:u w:val="none"/>
          <w:lang w:val="en-US"/>
        </w:rPr>
      </w:pPr>
    </w:p>
    <w:p w14:paraId="18D68148">
      <w:pPr>
        <w:numPr>
          <w:numId w:val="0"/>
        </w:numPr>
        <w:ind w:left="400" w:leftChars="0"/>
        <w:jc w:val="left"/>
        <w:rPr>
          <w:rFonts w:hint="default"/>
          <w:sz w:val="32"/>
          <w:szCs w:val="32"/>
          <w:u w:val="none"/>
          <w:lang w:val="en-US"/>
        </w:rPr>
      </w:pPr>
    </w:p>
    <w:p w14:paraId="2FF7D463">
      <w:pPr>
        <w:numPr>
          <w:numId w:val="0"/>
        </w:numPr>
        <w:ind w:left="400" w:leftChars="0"/>
        <w:jc w:val="left"/>
        <w:rPr>
          <w:rFonts w:hint="default"/>
          <w:sz w:val="32"/>
          <w:szCs w:val="32"/>
          <w:u w:val="none"/>
          <w:lang w:val="en-US"/>
        </w:rPr>
      </w:pPr>
      <w:r>
        <w:rPr>
          <w:rFonts w:hint="default"/>
          <w:sz w:val="32"/>
          <w:szCs w:val="32"/>
          <w:u w:val="none"/>
          <w:lang w:val="en-US"/>
        </w:rPr>
        <w:t>Response Format:</w:t>
      </w:r>
    </w:p>
    <w:p w14:paraId="635ADCFF">
      <w:pPr>
        <w:numPr>
          <w:numId w:val="0"/>
        </w:numPr>
        <w:ind w:left="400" w:leftChars="0"/>
        <w:jc w:val="left"/>
        <w:rPr>
          <w:rFonts w:hint="default"/>
          <w:sz w:val="32"/>
          <w:szCs w:val="32"/>
          <w:u w:val="none"/>
          <w:lang w:val="en-US"/>
        </w:rPr>
      </w:pPr>
    </w:p>
    <w:p w14:paraId="6EF54619">
      <w:pPr>
        <w:numPr>
          <w:numId w:val="0"/>
        </w:numPr>
        <w:ind w:left="400" w:leftChars="0"/>
        <w:jc w:val="left"/>
        <w:rPr>
          <w:rFonts w:hint="default"/>
          <w:sz w:val="32"/>
          <w:szCs w:val="32"/>
          <w:u w:val="none"/>
          <w:lang w:val="en-US"/>
        </w:rPr>
      </w:pPr>
      <w:r>
        <w:rPr>
          <w:rFonts w:hint="default"/>
          <w:sz w:val="32"/>
          <w:szCs w:val="32"/>
          <w:u w:val="none"/>
          <w:lang w:val="en-US"/>
        </w:rPr>
        <w:tab/>
        <w:t>{</w:t>
      </w:r>
    </w:p>
    <w:p w14:paraId="25CF1F5D">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cart_details: null,</w:t>
      </w:r>
    </w:p>
    <w:p w14:paraId="4EF0FD54">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cf_order_id: '2182684029',</w:t>
      </w:r>
    </w:p>
    <w:p w14:paraId="64429BD6">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created_at: '2024-06-25T15:02:31+05:30',</w:t>
      </w:r>
    </w:p>
    <w:p w14:paraId="0CE247B7">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customer_details: {</w:t>
      </w:r>
    </w:p>
    <w:p w14:paraId="094D32F5">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customer_id: 'customer123',</w:t>
      </w:r>
    </w:p>
    <w:p w14:paraId="5444A9BF">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customer_name: 'Customer 123',</w:t>
      </w:r>
    </w:p>
    <w:p w14:paraId="4CA4F808">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customer_email: 'customer@gmail.com',</w:t>
      </w:r>
    </w:p>
    <w:p w14:paraId="092D709C">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customer_phone: '9638527415',</w:t>
      </w:r>
    </w:p>
    <w:p w14:paraId="73324BDF">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customer_uid: null</w:t>
      </w:r>
    </w:p>
    <w:p w14:paraId="24FCCC73">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279BC917">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entity: 'order',</w:t>
      </w:r>
    </w:p>
    <w:p w14:paraId="75235B6A">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order_amount: 100,</w:t>
      </w:r>
    </w:p>
    <w:p w14:paraId="2E19313C">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order_currency: 'INR',</w:t>
      </w:r>
    </w:p>
    <w:p w14:paraId="437B19CB">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order_expiry_time: '2024-07-25T15:02:31+05:30',</w:t>
      </w:r>
    </w:p>
    <w:p w14:paraId="38538025">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order_id: 'order123',</w:t>
      </w:r>
    </w:p>
    <w:p w14:paraId="2B098C70">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order_meta: {</w:t>
      </w:r>
    </w:p>
    <w:p w14:paraId="5BB0E441">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return_url: 'https://example.com/return?order_id=order123',</w:t>
      </w:r>
    </w:p>
    <w:p w14:paraId="10688DE1">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notify_url: null,</w:t>
      </w:r>
    </w:p>
    <w:p w14:paraId="54B2BACF">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payment_methods: null</w:t>
      </w:r>
    </w:p>
    <w:p w14:paraId="41478D43">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141AF544">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order_note: 'Payment Description',</w:t>
      </w:r>
    </w:p>
    <w:p w14:paraId="58E44A98">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order_splits: [],</w:t>
      </w:r>
    </w:p>
    <w:p w14:paraId="3044CC09">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order_status: 'ACTIVE',</w:t>
      </w:r>
    </w:p>
    <w:p w14:paraId="204CA88D">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order_tags: null,</w:t>
      </w:r>
    </w:p>
    <w:p w14:paraId="14100D03">
      <w:pPr>
        <w:numPr>
          <w:numId w:val="0"/>
        </w:numPr>
        <w:ind w:left="1840" w:leftChars="200" w:hanging="1440" w:hangingChars="450"/>
        <w:jc w:val="left"/>
        <w:rPr>
          <w:rFonts w:hint="default"/>
          <w:sz w:val="32"/>
          <w:szCs w:val="32"/>
          <w:u w:val="none"/>
          <w:lang w:val="en-US"/>
        </w:rPr>
      </w:pPr>
      <w:r>
        <w:rPr>
          <w:rFonts w:hint="default"/>
          <w:sz w:val="32"/>
          <w:szCs w:val="32"/>
          <w:u w:val="none"/>
          <w:lang w:val="en-US"/>
        </w:rPr>
        <w:t xml:space="preserve">              payment_session_id: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xml:space="preserve"> 'session_RMetXAq85cPw1R3mmiGVbUkk1j50trR74wae01D7nmhwbJRTkrdAklW6F_wM9UOU8UOwrxbcQvcFVFPFyrb519lwTz508tfdawW84JaI67z',</w:t>
      </w:r>
    </w:p>
    <w:p w14:paraId="38F96065">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terminal_data: null</w:t>
      </w:r>
    </w:p>
    <w:p w14:paraId="675C8AE3">
      <w:pPr>
        <w:numPr>
          <w:numId w:val="0"/>
        </w:numPr>
        <w:ind w:firstLine="720" w:firstLineChars="0"/>
        <w:jc w:val="left"/>
        <w:rPr>
          <w:rFonts w:hint="default"/>
          <w:sz w:val="32"/>
          <w:szCs w:val="32"/>
          <w:u w:val="none"/>
          <w:lang w:val="en-US"/>
        </w:rPr>
      </w:pPr>
      <w:r>
        <w:rPr>
          <w:rFonts w:hint="default"/>
          <w:sz w:val="32"/>
          <w:szCs w:val="32"/>
          <w:u w:val="none"/>
          <w:lang w:val="en-US"/>
        </w:rPr>
        <w:t>}</w:t>
      </w:r>
    </w:p>
    <w:p w14:paraId="3C79198B">
      <w:pPr>
        <w:numPr>
          <w:numId w:val="0"/>
        </w:numPr>
        <w:ind w:firstLine="720" w:firstLineChars="0"/>
        <w:jc w:val="left"/>
        <w:rPr>
          <w:rFonts w:hint="default"/>
          <w:sz w:val="32"/>
          <w:szCs w:val="32"/>
          <w:u w:val="none"/>
          <w:lang w:val="en-US"/>
        </w:rPr>
      </w:pPr>
    </w:p>
    <w:p w14:paraId="0A96052E">
      <w:pPr>
        <w:numPr>
          <w:numId w:val="0"/>
        </w:numPr>
        <w:ind w:left="400" w:leftChars="0"/>
        <w:jc w:val="left"/>
        <w:rPr>
          <w:rFonts w:hint="default"/>
          <w:sz w:val="32"/>
          <w:szCs w:val="32"/>
          <w:u w:val="none"/>
          <w:lang w:val="en-US"/>
        </w:rPr>
      </w:pPr>
      <w:r>
        <w:rPr>
          <w:rFonts w:hint="default"/>
          <w:sz w:val="32"/>
          <w:szCs w:val="32"/>
          <w:u w:val="none"/>
          <w:lang w:val="en-US"/>
        </w:rPr>
        <w:t>After getting this response in backend they sent payment_session_id in their create order api response, if successfully request executed otherwise error will be sended in their api response. By using this payment_session_id from frontend side user will be ridirected on cashfree payment gateway and after making successful payment user will be redirected to payment status page url which will be given from frontend side and it will be passed order id in parameters fro further process.</w:t>
      </w:r>
    </w:p>
    <w:p w14:paraId="1E496EBB">
      <w:pPr>
        <w:numPr>
          <w:numId w:val="0"/>
        </w:numPr>
        <w:ind w:left="400" w:leftChars="0"/>
        <w:jc w:val="left"/>
        <w:rPr>
          <w:rFonts w:hint="default"/>
          <w:sz w:val="32"/>
          <w:szCs w:val="32"/>
          <w:u w:val="none"/>
          <w:lang w:val="en-US"/>
        </w:rPr>
      </w:pPr>
    </w:p>
    <w:p w14:paraId="29FE60BA">
      <w:pPr>
        <w:numPr>
          <w:numId w:val="0"/>
        </w:numPr>
        <w:ind w:left="400" w:leftChars="0"/>
        <w:jc w:val="left"/>
        <w:rPr>
          <w:rFonts w:hint="default"/>
          <w:sz w:val="32"/>
          <w:szCs w:val="32"/>
          <w:u w:val="none"/>
          <w:lang w:val="en-US"/>
        </w:rPr>
      </w:pPr>
      <w:r>
        <w:rPr>
          <w:rFonts w:hint="default"/>
          <w:sz w:val="32"/>
          <w:szCs w:val="32"/>
          <w:u w:val="none"/>
          <w:lang w:val="en-US"/>
        </w:rPr>
        <w:t>After this process one another api will be made from backend which check user payment status, in this base url will be same as given below but request format would be changed and It looks like this:</w:t>
      </w:r>
    </w:p>
    <w:p w14:paraId="6F6FBD65">
      <w:pPr>
        <w:numPr>
          <w:numId w:val="0"/>
        </w:numPr>
        <w:ind w:left="400" w:leftChars="0"/>
        <w:jc w:val="left"/>
        <w:rPr>
          <w:rFonts w:hint="default"/>
          <w:sz w:val="32"/>
          <w:szCs w:val="32"/>
          <w:u w:val="none"/>
          <w:lang w:val="en-US"/>
        </w:rPr>
      </w:pPr>
    </w:p>
    <w:p w14:paraId="224BC446">
      <w:pPr>
        <w:numPr>
          <w:ilvl w:val="0"/>
          <w:numId w:val="0"/>
        </w:numPr>
        <w:ind w:left="400" w:leftChars="0"/>
        <w:jc w:val="left"/>
        <w:rPr>
          <w:rFonts w:hint="default"/>
          <w:sz w:val="32"/>
          <w:szCs w:val="32"/>
          <w:u w:val="none"/>
          <w:lang w:val="en-US"/>
        </w:rPr>
      </w:pPr>
      <w:r>
        <w:rPr>
          <w:rFonts w:hint="default"/>
          <w:sz w:val="32"/>
          <w:szCs w:val="32"/>
          <w:u w:val="none"/>
          <w:lang w:val="en-US"/>
        </w:rPr>
        <w:t>Base URL:</w:t>
      </w:r>
    </w:p>
    <w:p w14:paraId="096209D0">
      <w:pPr>
        <w:numPr>
          <w:ilvl w:val="0"/>
          <w:numId w:val="0"/>
        </w:numPr>
        <w:ind w:left="400" w:leftChars="0"/>
        <w:jc w:val="left"/>
        <w:rPr>
          <w:rFonts w:hint="default"/>
          <w:sz w:val="32"/>
          <w:szCs w:val="32"/>
          <w:u w:val="none"/>
          <w:lang w:val="en-US"/>
        </w:rPr>
      </w:pPr>
      <w:r>
        <w:rPr>
          <w:rFonts w:hint="default"/>
          <w:sz w:val="32"/>
          <w:szCs w:val="32"/>
          <w:u w:val="none"/>
          <w:lang w:val="en-US"/>
        </w:rPr>
        <w:tab/>
      </w:r>
    </w:p>
    <w:p w14:paraId="4D07BCD9">
      <w:pPr>
        <w:numPr>
          <w:ilvl w:val="0"/>
          <w:numId w:val="0"/>
        </w:numPr>
        <w:ind w:left="400" w:leftChars="0"/>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 xml:space="preserve">For Testing Purpose:  </w:t>
      </w:r>
      <w:r>
        <w:rPr>
          <w:rFonts w:hint="default"/>
          <w:sz w:val="32"/>
          <w:szCs w:val="32"/>
          <w:u w:val="none"/>
          <w:lang w:val="en-US"/>
        </w:rPr>
        <w:fldChar w:fldCharType="begin"/>
      </w:r>
      <w:r>
        <w:rPr>
          <w:rFonts w:hint="default"/>
          <w:sz w:val="32"/>
          <w:szCs w:val="32"/>
          <w:u w:val="none"/>
          <w:lang w:val="en-US"/>
        </w:rPr>
        <w:instrText xml:space="preserve"> HYPERLINK "https://sandbox.cashfree.com/pg/orders/{order_id}" </w:instrText>
      </w:r>
      <w:r>
        <w:rPr>
          <w:rFonts w:hint="default"/>
          <w:sz w:val="32"/>
          <w:szCs w:val="32"/>
          <w:u w:val="none"/>
          <w:lang w:val="en-US"/>
        </w:rPr>
        <w:fldChar w:fldCharType="separate"/>
      </w:r>
      <w:r>
        <w:rPr>
          <w:rStyle w:val="51"/>
          <w:rFonts w:hint="default"/>
          <w:sz w:val="32"/>
          <w:szCs w:val="32"/>
          <w:lang w:val="en-US"/>
        </w:rPr>
        <w:t>https://sandbox.cashfree.com/pg/orders/{order_id}</w:t>
      </w:r>
      <w:r>
        <w:rPr>
          <w:rFonts w:hint="default"/>
          <w:sz w:val="32"/>
          <w:szCs w:val="32"/>
          <w:u w:val="none"/>
          <w:lang w:val="en-US"/>
        </w:rPr>
        <w:fldChar w:fldCharType="end"/>
      </w:r>
    </w:p>
    <w:p w14:paraId="51BB17AE">
      <w:pPr>
        <w:numPr>
          <w:ilvl w:val="0"/>
          <w:numId w:val="0"/>
        </w:numPr>
        <w:ind w:left="400" w:leftChars="0"/>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 xml:space="preserve">For Production: </w:t>
      </w:r>
      <w:r>
        <w:rPr>
          <w:rFonts w:hint="default"/>
          <w:sz w:val="32"/>
          <w:szCs w:val="32"/>
          <w:u w:val="none"/>
          <w:lang w:val="en-US"/>
        </w:rPr>
        <w:fldChar w:fldCharType="begin"/>
      </w:r>
      <w:r>
        <w:rPr>
          <w:rFonts w:hint="default"/>
          <w:sz w:val="32"/>
          <w:szCs w:val="32"/>
          <w:u w:val="none"/>
          <w:lang w:val="en-US"/>
        </w:rPr>
        <w:instrText xml:space="preserve"> HYPERLINK "https://api.cashfree.com/pg/orders/{order_id}" </w:instrText>
      </w:r>
      <w:r>
        <w:rPr>
          <w:rFonts w:hint="default"/>
          <w:sz w:val="32"/>
          <w:szCs w:val="32"/>
          <w:u w:val="none"/>
          <w:lang w:val="en-US"/>
        </w:rPr>
        <w:fldChar w:fldCharType="separate"/>
      </w:r>
      <w:r>
        <w:rPr>
          <w:rStyle w:val="51"/>
          <w:rFonts w:hint="default"/>
          <w:sz w:val="32"/>
          <w:szCs w:val="32"/>
          <w:lang w:val="en-US"/>
        </w:rPr>
        <w:t>https://api.cashfree.com/pg/orders/{order_id}</w:t>
      </w:r>
      <w:r>
        <w:rPr>
          <w:rFonts w:hint="default"/>
          <w:sz w:val="32"/>
          <w:szCs w:val="32"/>
          <w:u w:val="none"/>
          <w:lang w:val="en-US"/>
        </w:rPr>
        <w:fldChar w:fldCharType="end"/>
      </w:r>
    </w:p>
    <w:p w14:paraId="2B2903F2">
      <w:pPr>
        <w:numPr>
          <w:ilvl w:val="0"/>
          <w:numId w:val="0"/>
        </w:numPr>
        <w:ind w:left="400" w:leftChars="0"/>
        <w:jc w:val="left"/>
        <w:rPr>
          <w:rFonts w:hint="default"/>
          <w:sz w:val="32"/>
          <w:szCs w:val="32"/>
          <w:u w:val="none"/>
          <w:lang w:val="en-US"/>
        </w:rPr>
      </w:pPr>
    </w:p>
    <w:p w14:paraId="5C9CF037">
      <w:pPr>
        <w:numPr>
          <w:numId w:val="0"/>
        </w:numPr>
        <w:ind w:left="400" w:leftChars="0"/>
        <w:jc w:val="left"/>
        <w:rPr>
          <w:rFonts w:hint="default"/>
          <w:sz w:val="32"/>
          <w:szCs w:val="32"/>
          <w:u w:val="none"/>
          <w:lang w:val="en-US"/>
        </w:rPr>
      </w:pPr>
    </w:p>
    <w:p w14:paraId="30DFD56C">
      <w:pPr>
        <w:numPr>
          <w:ilvl w:val="0"/>
          <w:numId w:val="0"/>
        </w:numPr>
        <w:ind w:left="400" w:leftChars="0"/>
        <w:jc w:val="left"/>
        <w:rPr>
          <w:rFonts w:hint="default"/>
          <w:sz w:val="32"/>
          <w:szCs w:val="32"/>
          <w:u w:val="none"/>
          <w:lang w:val="en-US"/>
        </w:rPr>
      </w:pPr>
      <w:r>
        <w:rPr>
          <w:rFonts w:hint="default"/>
          <w:sz w:val="32"/>
          <w:szCs w:val="32"/>
          <w:u w:val="none"/>
          <w:lang w:val="en-US"/>
        </w:rPr>
        <w:t>Request Format:</w:t>
      </w:r>
    </w:p>
    <w:p w14:paraId="18460D62">
      <w:pPr>
        <w:numPr>
          <w:numId w:val="0"/>
        </w:numPr>
        <w:ind w:left="400" w:leftChars="0"/>
        <w:jc w:val="left"/>
        <w:rPr>
          <w:rFonts w:hint="default"/>
          <w:sz w:val="32"/>
          <w:szCs w:val="32"/>
          <w:u w:val="none"/>
          <w:lang w:val="en-US"/>
        </w:rPr>
      </w:pPr>
    </w:p>
    <w:p w14:paraId="31C649E4">
      <w:pPr>
        <w:numPr>
          <w:numId w:val="0"/>
        </w:numPr>
        <w:ind w:left="400" w:leftChars="0"/>
        <w:jc w:val="left"/>
        <w:rPr>
          <w:rFonts w:hint="default"/>
          <w:sz w:val="32"/>
          <w:szCs w:val="32"/>
          <w:u w:val="none"/>
          <w:lang w:val="en-US"/>
        </w:rPr>
      </w:pPr>
      <w:r>
        <w:rPr>
          <w:rFonts w:hint="default"/>
          <w:sz w:val="32"/>
          <w:szCs w:val="32"/>
          <w:u w:val="none"/>
          <w:lang w:val="en-US"/>
        </w:rPr>
        <w:tab/>
        <w:t>curl --request GET \</w:t>
      </w:r>
    </w:p>
    <w:p w14:paraId="5B3651FC">
      <w:pPr>
        <w:numPr>
          <w:numId w:val="0"/>
        </w:numPr>
        <w:ind w:left="400" w:leftChars="0"/>
        <w:jc w:val="left"/>
        <w:rPr>
          <w:rFonts w:hint="default"/>
          <w:sz w:val="32"/>
          <w:szCs w:val="32"/>
          <w:u w:val="none"/>
          <w:lang w:val="en-US"/>
        </w:rPr>
      </w:pPr>
      <w:r>
        <w:rPr>
          <w:rFonts w:hint="default"/>
          <w:sz w:val="32"/>
          <w:szCs w:val="32"/>
          <w:u w:val="none"/>
          <w:lang w:val="en-US"/>
        </w:rPr>
        <w:t xml:space="preserve">            --url https://sandbox.cashfree.com/pg/orders/order123 \</w:t>
      </w:r>
    </w:p>
    <w:p w14:paraId="2BB70996">
      <w:pPr>
        <w:numPr>
          <w:numId w:val="0"/>
        </w:numPr>
        <w:ind w:left="400" w:leftChars="0"/>
        <w:jc w:val="left"/>
        <w:rPr>
          <w:rFonts w:hint="default"/>
          <w:sz w:val="32"/>
          <w:szCs w:val="32"/>
          <w:u w:val="none"/>
          <w:lang w:val="en-US"/>
        </w:rPr>
      </w:pPr>
      <w:r>
        <w:rPr>
          <w:rFonts w:hint="default"/>
          <w:sz w:val="32"/>
          <w:szCs w:val="32"/>
          <w:u w:val="none"/>
          <w:lang w:val="en-US"/>
        </w:rPr>
        <w:t xml:space="preserve">            --header 'accept: application/json' \</w:t>
      </w:r>
    </w:p>
    <w:p w14:paraId="60DD77A8">
      <w:pPr>
        <w:numPr>
          <w:numId w:val="0"/>
        </w:numPr>
        <w:ind w:left="400" w:leftChars="0"/>
        <w:jc w:val="left"/>
        <w:rPr>
          <w:rFonts w:hint="default"/>
          <w:sz w:val="32"/>
          <w:szCs w:val="32"/>
          <w:u w:val="none"/>
          <w:lang w:val="en-US"/>
        </w:rPr>
      </w:pPr>
      <w:r>
        <w:rPr>
          <w:rFonts w:hint="default"/>
          <w:sz w:val="32"/>
          <w:szCs w:val="32"/>
          <w:u w:val="none"/>
          <w:lang w:val="en-US"/>
        </w:rPr>
        <w:t xml:space="preserve">            --header 'x-api-version: 2023-08-01' \</w:t>
      </w:r>
    </w:p>
    <w:p w14:paraId="414D1FE4">
      <w:pPr>
        <w:numPr>
          <w:numId w:val="0"/>
        </w:numPr>
        <w:ind w:left="400" w:leftChars="0"/>
        <w:jc w:val="left"/>
        <w:rPr>
          <w:rFonts w:hint="default"/>
          <w:sz w:val="32"/>
          <w:szCs w:val="32"/>
          <w:u w:val="none"/>
          <w:lang w:val="en-US"/>
        </w:rPr>
      </w:pPr>
      <w:r>
        <w:rPr>
          <w:rFonts w:hint="default"/>
          <w:sz w:val="32"/>
          <w:szCs w:val="32"/>
          <w:u w:val="none"/>
          <w:lang w:val="en-US"/>
        </w:rPr>
        <w:t xml:space="preserve">            --header 'x-client-id: CF10199604CPRC53BHKINF28KR7UU0' \</w:t>
      </w:r>
    </w:p>
    <w:p w14:paraId="3B7C759F">
      <w:pPr>
        <w:numPr>
          <w:numId w:val="0"/>
        </w:numPr>
        <w:ind w:left="2480" w:leftChars="200" w:hanging="2080" w:hangingChars="650"/>
        <w:jc w:val="left"/>
        <w:rPr>
          <w:rFonts w:hint="default"/>
          <w:sz w:val="32"/>
          <w:szCs w:val="32"/>
          <w:u w:val="none"/>
          <w:lang w:val="en-US"/>
        </w:rPr>
      </w:pPr>
      <w:r>
        <w:rPr>
          <w:rFonts w:hint="default"/>
          <w:sz w:val="32"/>
          <w:szCs w:val="32"/>
          <w:u w:val="none"/>
          <w:lang w:val="en-US"/>
        </w:rPr>
        <w:t xml:space="preserve">            --header 'x-client-secret: cfsk_ma_test_8da02eeb8bfd5cc0efe43f6323abb13e_ca858f8c'</w:t>
      </w:r>
    </w:p>
    <w:p w14:paraId="04B658CD">
      <w:pPr>
        <w:numPr>
          <w:numId w:val="0"/>
        </w:numPr>
        <w:ind w:left="2480" w:leftChars="200" w:hanging="2080" w:hangingChars="650"/>
        <w:jc w:val="left"/>
        <w:rPr>
          <w:rFonts w:hint="default"/>
          <w:sz w:val="32"/>
          <w:szCs w:val="32"/>
          <w:u w:val="none"/>
          <w:lang w:val="en-US"/>
        </w:rPr>
      </w:pPr>
    </w:p>
    <w:p w14:paraId="63E30AC2">
      <w:pPr>
        <w:numPr>
          <w:ilvl w:val="0"/>
          <w:numId w:val="0"/>
        </w:numPr>
        <w:ind w:left="400" w:leftChars="0"/>
        <w:jc w:val="left"/>
        <w:rPr>
          <w:rFonts w:hint="default"/>
          <w:sz w:val="32"/>
          <w:szCs w:val="32"/>
          <w:lang w:val="en-US"/>
        </w:rPr>
      </w:pPr>
      <w:r>
        <w:rPr>
          <w:rFonts w:hint="default"/>
          <w:sz w:val="32"/>
          <w:szCs w:val="32"/>
          <w:lang w:val="en-US"/>
        </w:rPr>
        <w:t>Request Data Parameters:</w:t>
      </w:r>
    </w:p>
    <w:p w14:paraId="775B585C">
      <w:pPr>
        <w:numPr>
          <w:ilvl w:val="0"/>
          <w:numId w:val="0"/>
        </w:numPr>
        <w:ind w:left="400" w:leftChars="0"/>
        <w:jc w:val="left"/>
        <w:rPr>
          <w:rFonts w:hint="default"/>
          <w:sz w:val="32"/>
          <w:szCs w:val="32"/>
          <w:lang w:val="en-US"/>
        </w:rPr>
      </w:pPr>
      <w:r>
        <w:rPr>
          <w:rFonts w:hint="default"/>
          <w:sz w:val="32"/>
          <w:szCs w:val="32"/>
          <w:lang w:val="en-US"/>
        </w:rPr>
        <w:t xml:space="preserve">  </w:t>
      </w:r>
    </w:p>
    <w:p w14:paraId="42D6D835">
      <w:pPr>
        <w:numPr>
          <w:ilvl w:val="0"/>
          <w:numId w:val="0"/>
        </w:numPr>
        <w:ind w:left="400" w:leftChars="0"/>
        <w:jc w:val="left"/>
        <w:rPr>
          <w:rFonts w:hint="default"/>
          <w:sz w:val="32"/>
          <w:szCs w:val="32"/>
          <w:u w:val="none"/>
          <w:lang w:val="en-US"/>
        </w:rPr>
      </w:pPr>
      <w:r>
        <w:rPr>
          <w:rFonts w:hint="default"/>
          <w:sz w:val="32"/>
          <w:szCs w:val="32"/>
          <w:lang w:val="en-US"/>
        </w:rPr>
        <w:tab/>
      </w:r>
      <w:r>
        <w:rPr>
          <w:rFonts w:hint="default"/>
          <w:sz w:val="32"/>
          <w:szCs w:val="32"/>
          <w:u w:val="none"/>
          <w:lang w:val="en-US"/>
        </w:rPr>
        <w:t xml:space="preserve">x-client-id: Merchant Account App Id </w:t>
      </w:r>
    </w:p>
    <w:p w14:paraId="7354A31A">
      <w:pPr>
        <w:numPr>
          <w:ilvl w:val="0"/>
          <w:numId w:val="0"/>
        </w:numPr>
        <w:ind w:left="400" w:leftChars="0"/>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x-client-secret: Merchant Account Secret Key</w:t>
      </w:r>
    </w:p>
    <w:p w14:paraId="340DE818">
      <w:pPr>
        <w:numPr>
          <w:ilvl w:val="0"/>
          <w:numId w:val="0"/>
        </w:numPr>
        <w:ind w:left="400" w:leftChars="0"/>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order_id: The order ID identifies your order in the system.</w:t>
      </w:r>
    </w:p>
    <w:p w14:paraId="497B8B8A">
      <w:pPr>
        <w:numPr>
          <w:numId w:val="0"/>
        </w:numPr>
        <w:ind w:left="2480" w:leftChars="200" w:hanging="2080" w:hangingChars="650"/>
        <w:jc w:val="left"/>
        <w:rPr>
          <w:rFonts w:hint="default"/>
          <w:sz w:val="32"/>
          <w:szCs w:val="32"/>
          <w:u w:val="none"/>
          <w:lang w:val="en-US"/>
        </w:rPr>
      </w:pPr>
    </w:p>
    <w:p w14:paraId="1923B833">
      <w:pPr>
        <w:numPr>
          <w:ilvl w:val="0"/>
          <w:numId w:val="0"/>
        </w:numPr>
        <w:ind w:left="400" w:leftChars="0"/>
        <w:jc w:val="left"/>
        <w:rPr>
          <w:rFonts w:hint="default"/>
          <w:sz w:val="32"/>
          <w:szCs w:val="32"/>
          <w:u w:val="none"/>
          <w:lang w:val="en-US"/>
        </w:rPr>
      </w:pPr>
      <w:r>
        <w:rPr>
          <w:rFonts w:hint="default"/>
          <w:sz w:val="32"/>
          <w:szCs w:val="32"/>
          <w:u w:val="none"/>
          <w:lang w:val="en-US"/>
        </w:rPr>
        <w:t>By sending this request from backend it gets one response and it includes below details:</w:t>
      </w:r>
    </w:p>
    <w:p w14:paraId="4A712F0B">
      <w:pPr>
        <w:numPr>
          <w:ilvl w:val="0"/>
          <w:numId w:val="0"/>
        </w:numPr>
        <w:ind w:left="400" w:leftChars="0"/>
        <w:jc w:val="left"/>
        <w:rPr>
          <w:rFonts w:hint="default"/>
          <w:sz w:val="32"/>
          <w:szCs w:val="32"/>
          <w:u w:val="none"/>
          <w:lang w:val="en-US"/>
        </w:rPr>
      </w:pPr>
    </w:p>
    <w:p w14:paraId="24AEC7DB">
      <w:pPr>
        <w:numPr>
          <w:ilvl w:val="0"/>
          <w:numId w:val="0"/>
        </w:numPr>
        <w:ind w:left="400" w:leftChars="0"/>
        <w:jc w:val="left"/>
        <w:rPr>
          <w:rFonts w:hint="default"/>
          <w:sz w:val="32"/>
          <w:szCs w:val="32"/>
          <w:u w:val="none"/>
          <w:lang w:val="en-US"/>
        </w:rPr>
      </w:pPr>
      <w:r>
        <w:rPr>
          <w:rFonts w:hint="default"/>
          <w:sz w:val="32"/>
          <w:szCs w:val="32"/>
          <w:u w:val="none"/>
          <w:lang w:val="en-US"/>
        </w:rPr>
        <w:t>Response Format:</w:t>
      </w:r>
    </w:p>
    <w:p w14:paraId="15E5672B">
      <w:pPr>
        <w:numPr>
          <w:ilvl w:val="0"/>
          <w:numId w:val="0"/>
        </w:numPr>
        <w:ind w:left="400" w:leftChars="0"/>
        <w:jc w:val="left"/>
        <w:rPr>
          <w:rFonts w:hint="default"/>
          <w:sz w:val="32"/>
          <w:szCs w:val="32"/>
          <w:u w:val="none"/>
          <w:lang w:val="en-US"/>
        </w:rPr>
      </w:pPr>
      <w:r>
        <w:rPr>
          <w:rFonts w:hint="default"/>
          <w:sz w:val="32"/>
          <w:szCs w:val="32"/>
          <w:u w:val="none"/>
          <w:lang w:val="en-US"/>
        </w:rPr>
        <w:tab/>
      </w:r>
    </w:p>
    <w:p w14:paraId="01F10E5F">
      <w:pPr>
        <w:numPr>
          <w:ilvl w:val="0"/>
          <w:numId w:val="0"/>
        </w:numPr>
        <w:ind w:left="400" w:leftChars="0"/>
        <w:jc w:val="left"/>
        <w:rPr>
          <w:rFonts w:hint="default"/>
          <w:sz w:val="32"/>
          <w:szCs w:val="32"/>
          <w:u w:val="none"/>
          <w:lang w:val="en-US"/>
        </w:rPr>
      </w:pPr>
      <w:r>
        <w:rPr>
          <w:rFonts w:hint="default"/>
          <w:sz w:val="32"/>
          <w:szCs w:val="32"/>
          <w:u w:val="none"/>
          <w:lang w:val="en-US"/>
        </w:rPr>
        <w:tab/>
        <w:t xml:space="preserve"> {</w:t>
      </w:r>
    </w:p>
    <w:p w14:paraId="08B93CF0">
      <w:pPr>
        <w:numPr>
          <w:ilvl w:val="0"/>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"cf_order_id": "594193729",</w:t>
      </w:r>
    </w:p>
    <w:p w14:paraId="00C0B838">
      <w:pPr>
        <w:numPr>
          <w:ilvl w:val="0"/>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"entity": "order",</w:t>
      </w:r>
    </w:p>
    <w:p w14:paraId="7CE7F63B">
      <w:pPr>
        <w:numPr>
          <w:ilvl w:val="0"/>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"order_amount": 1.00</w:t>
      </w:r>
    </w:p>
    <w:p w14:paraId="0F44A5CD">
      <w:pPr>
        <w:numPr>
          <w:ilvl w:val="0"/>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666CA2C5">
      <w:pPr>
        <w:numPr>
          <w:ilvl w:val="0"/>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"order_status": "PAID",</w:t>
      </w:r>
    </w:p>
    <w:p w14:paraId="3E6713D2">
      <w:pPr>
        <w:numPr>
          <w:ilvl w:val="0"/>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0384FD37">
      <w:pPr>
        <w:numPr>
          <w:ilvl w:val="0"/>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w:t>
      </w:r>
    </w:p>
    <w:p w14:paraId="331AA0C9">
      <w:pPr>
        <w:numPr>
          <w:ilvl w:val="0"/>
          <w:numId w:val="0"/>
        </w:numPr>
        <w:ind w:left="400" w:leftChars="0"/>
        <w:jc w:val="left"/>
        <w:rPr>
          <w:rFonts w:hint="default"/>
          <w:sz w:val="32"/>
          <w:szCs w:val="32"/>
          <w:u w:val="none"/>
          <w:lang w:val="en-US"/>
        </w:rPr>
      </w:pPr>
    </w:p>
    <w:p w14:paraId="40959902">
      <w:pPr>
        <w:numPr>
          <w:ilvl w:val="0"/>
          <w:numId w:val="0"/>
        </w:numPr>
        <w:ind w:left="400" w:leftChars="0"/>
        <w:jc w:val="left"/>
        <w:rPr>
          <w:rFonts w:hint="default"/>
          <w:sz w:val="32"/>
          <w:szCs w:val="32"/>
          <w:u w:val="none"/>
          <w:lang w:val="en-US"/>
        </w:rPr>
      </w:pPr>
      <w:r>
        <w:rPr>
          <w:rFonts w:hint="default"/>
          <w:sz w:val="32"/>
          <w:szCs w:val="32"/>
          <w:u w:val="none"/>
          <w:lang w:val="en-US"/>
        </w:rPr>
        <w:t>By this response order status will be sended from backend to user payment status check api and based on that user will be redirected to success page or failure page.</w:t>
      </w:r>
    </w:p>
    <w:p w14:paraId="043283D1">
      <w:pPr>
        <w:numPr>
          <w:ilvl w:val="0"/>
          <w:numId w:val="0"/>
        </w:numPr>
        <w:ind w:left="400" w:leftChars="0"/>
        <w:jc w:val="left"/>
        <w:rPr>
          <w:rFonts w:hint="default"/>
          <w:sz w:val="32"/>
          <w:szCs w:val="32"/>
          <w:u w:val="none"/>
          <w:lang w:val="en-US"/>
        </w:rPr>
      </w:pPr>
    </w:p>
    <w:p w14:paraId="70F69DE9">
      <w:pPr>
        <w:numPr>
          <w:ilvl w:val="0"/>
          <w:numId w:val="11"/>
        </w:numPr>
        <w:tabs>
          <w:tab w:val="clear" w:pos="425"/>
        </w:tabs>
        <w:ind w:left="425" w:leftChars="0" w:hanging="425" w:firstLineChars="0"/>
        <w:jc w:val="left"/>
        <w:rPr>
          <w:rFonts w:hint="default"/>
          <w:sz w:val="36"/>
          <w:szCs w:val="36"/>
          <w:lang w:val="en-US"/>
        </w:rPr>
      </w:pPr>
      <w:r>
        <w:rPr>
          <w:rFonts w:hint="default"/>
          <w:sz w:val="36"/>
          <w:szCs w:val="36"/>
          <w:lang w:val="en-US"/>
        </w:rPr>
        <w:t>What is the role of Frontend in that and How it will be implemented from frontend side ?</w:t>
      </w:r>
    </w:p>
    <w:p w14:paraId="1B9FB8AB">
      <w:pPr>
        <w:numPr>
          <w:ilvl w:val="0"/>
          <w:numId w:val="0"/>
        </w:numPr>
        <w:ind w:left="400" w:leftChars="0"/>
        <w:jc w:val="left"/>
        <w:rPr>
          <w:rFonts w:hint="default"/>
          <w:sz w:val="32"/>
          <w:szCs w:val="32"/>
          <w:u w:val="none"/>
          <w:lang w:val="en-US"/>
        </w:rPr>
      </w:pPr>
    </w:p>
    <w:p w14:paraId="21A11E2E">
      <w:pPr>
        <w:numPr>
          <w:ilvl w:val="0"/>
          <w:numId w:val="0"/>
        </w:numPr>
        <w:ind w:left="400" w:leftChars="0"/>
        <w:jc w:val="left"/>
        <w:rPr>
          <w:rFonts w:hint="default"/>
          <w:sz w:val="32"/>
          <w:szCs w:val="32"/>
          <w:u w:val="single"/>
          <w:lang w:val="en-US"/>
        </w:rPr>
      </w:pPr>
      <w:r>
        <w:rPr>
          <w:rFonts w:hint="default"/>
          <w:sz w:val="32"/>
          <w:szCs w:val="32"/>
          <w:u w:val="none"/>
          <w:lang w:val="en-US"/>
        </w:rPr>
        <w:t xml:space="preserve">From frontend side cashfree payment gateway will be implemented by using below steps and </w:t>
      </w:r>
      <w:r>
        <w:rPr>
          <w:rFonts w:hint="default"/>
          <w:sz w:val="32"/>
          <w:szCs w:val="32"/>
          <w:u w:val="single"/>
          <w:lang w:val="en-US"/>
        </w:rPr>
        <w:t>cashfree payment gateway documentation strongley recommended that create order/payment and verify order/payment should be implemented from backend side because of security concerns.</w:t>
      </w:r>
    </w:p>
    <w:p w14:paraId="49457561">
      <w:pPr>
        <w:numPr>
          <w:ilvl w:val="0"/>
          <w:numId w:val="0"/>
        </w:numPr>
        <w:ind w:left="400" w:leftChars="0"/>
        <w:jc w:val="left"/>
        <w:rPr>
          <w:rFonts w:hint="default"/>
          <w:sz w:val="32"/>
          <w:szCs w:val="32"/>
          <w:u w:val="single"/>
          <w:lang w:val="en-US"/>
        </w:rPr>
      </w:pPr>
    </w:p>
    <w:p w14:paraId="69BF10ED">
      <w:pPr>
        <w:numPr>
          <w:ilvl w:val="0"/>
          <w:numId w:val="0"/>
        </w:numPr>
        <w:ind w:left="400" w:leftChars="0"/>
        <w:jc w:val="left"/>
        <w:rPr>
          <w:rFonts w:hint="default"/>
          <w:sz w:val="32"/>
          <w:szCs w:val="32"/>
          <w:u w:val="none"/>
          <w:lang w:val="en-US"/>
        </w:rPr>
      </w:pPr>
      <w:r>
        <w:rPr>
          <w:rFonts w:hint="default"/>
          <w:sz w:val="32"/>
          <w:szCs w:val="32"/>
          <w:u w:val="none"/>
          <w:lang w:val="en-US"/>
        </w:rPr>
        <w:t>After creating create order/payment api and verify order/payment api from backend side follow below steps:</w:t>
      </w:r>
    </w:p>
    <w:p w14:paraId="2BF1E677">
      <w:pPr>
        <w:numPr>
          <w:ilvl w:val="0"/>
          <w:numId w:val="0"/>
        </w:numPr>
        <w:ind w:left="400" w:leftChars="0"/>
        <w:jc w:val="left"/>
        <w:rPr>
          <w:rFonts w:hint="default"/>
          <w:sz w:val="32"/>
          <w:szCs w:val="32"/>
          <w:u w:val="none"/>
          <w:lang w:val="en-US"/>
        </w:rPr>
      </w:pPr>
    </w:p>
    <w:p w14:paraId="54C82974">
      <w:pPr>
        <w:numPr>
          <w:ilvl w:val="0"/>
          <w:numId w:val="0"/>
        </w:numPr>
        <w:ind w:left="400" w:leftChars="0"/>
        <w:jc w:val="left"/>
        <w:rPr>
          <w:rFonts w:hint="default"/>
          <w:sz w:val="32"/>
          <w:szCs w:val="32"/>
          <w:u w:val="none"/>
          <w:lang w:val="en-US"/>
        </w:rPr>
      </w:pPr>
    </w:p>
    <w:p w14:paraId="30F7A93F">
      <w:pPr>
        <w:numPr>
          <w:ilvl w:val="0"/>
          <w:numId w:val="0"/>
        </w:numPr>
        <w:ind w:left="400" w:leftChars="0"/>
        <w:jc w:val="left"/>
        <w:rPr>
          <w:rFonts w:hint="default"/>
          <w:sz w:val="36"/>
          <w:szCs w:val="36"/>
          <w:u w:val="single"/>
          <w:lang w:val="en-US"/>
        </w:rPr>
      </w:pPr>
      <w:r>
        <w:rPr>
          <w:rFonts w:hint="default"/>
          <w:sz w:val="36"/>
          <w:szCs w:val="36"/>
          <w:u w:val="single"/>
          <w:lang w:val="en-US"/>
        </w:rPr>
        <w:t>Step 1: Create Order</w:t>
      </w:r>
    </w:p>
    <w:p w14:paraId="34E33119">
      <w:pPr>
        <w:numPr>
          <w:ilvl w:val="0"/>
          <w:numId w:val="0"/>
        </w:numPr>
        <w:ind w:left="400" w:leftChars="0"/>
        <w:jc w:val="left"/>
        <w:rPr>
          <w:rFonts w:hint="default"/>
          <w:sz w:val="20"/>
          <w:szCs w:val="20"/>
          <w:u w:val="single"/>
          <w:lang w:val="en-US"/>
        </w:rPr>
      </w:pPr>
    </w:p>
    <w:p w14:paraId="2903AEC1">
      <w:pPr>
        <w:numPr>
          <w:ilvl w:val="0"/>
          <w:numId w:val="0"/>
        </w:numPr>
        <w:ind w:left="400" w:hanging="400" w:hangingChars="100"/>
        <w:jc w:val="left"/>
        <w:rPr>
          <w:rFonts w:hint="default"/>
          <w:sz w:val="28"/>
          <w:szCs w:val="28"/>
          <w:u w:val="none"/>
          <w:lang w:val="en-US"/>
        </w:rPr>
      </w:pPr>
      <w:r>
        <w:rPr>
          <w:rFonts w:hint="default"/>
          <w:sz w:val="40"/>
          <w:szCs w:val="40"/>
          <w:u w:val="none"/>
          <w:lang w:val="en-US"/>
        </w:rPr>
        <w:tab/>
      </w:r>
      <w:r>
        <w:rPr>
          <w:rFonts w:hint="default"/>
          <w:sz w:val="28"/>
          <w:szCs w:val="28"/>
          <w:u w:val="none"/>
          <w:lang w:val="en-US"/>
        </w:rPr>
        <w:t>Creating an order is the first step to integrate Cashfree Payment Gateway. To process any payments, you must create an order first.</w:t>
      </w:r>
    </w:p>
    <w:p w14:paraId="00F76753">
      <w:pPr>
        <w:numPr>
          <w:ilvl w:val="0"/>
          <w:numId w:val="0"/>
        </w:numPr>
        <w:ind w:left="420" w:hanging="420" w:hangingChars="150"/>
        <w:jc w:val="left"/>
        <w:rPr>
          <w:rFonts w:hint="default"/>
          <w:sz w:val="28"/>
          <w:szCs w:val="28"/>
          <w:u w:val="none"/>
          <w:lang w:val="en-US"/>
        </w:rPr>
      </w:pPr>
      <w:r>
        <w:rPr>
          <w:rFonts w:hint="default"/>
          <w:sz w:val="28"/>
          <w:szCs w:val="28"/>
          <w:u w:val="none"/>
          <w:lang w:val="en-US"/>
        </w:rPr>
        <w:tab/>
        <w:t xml:space="preserve">Create order/payment api will invoked and required order details and customer details will be passed in body section </w:t>
      </w:r>
    </w:p>
    <w:p w14:paraId="779F42EA">
      <w:pPr>
        <w:numPr>
          <w:numId w:val="0"/>
        </w:numPr>
        <w:ind w:left="400" w:leftChars="0"/>
        <w:jc w:val="left"/>
        <w:rPr>
          <w:rFonts w:hint="default"/>
          <w:sz w:val="32"/>
          <w:szCs w:val="32"/>
          <w:u w:val="none"/>
          <w:lang w:val="en-US"/>
        </w:rPr>
      </w:pPr>
    </w:p>
    <w:p w14:paraId="21BB4D04">
      <w:pPr>
        <w:numPr>
          <w:numId w:val="0"/>
        </w:numPr>
        <w:ind w:left="400" w:leftChars="0"/>
        <w:jc w:val="left"/>
        <w:rPr>
          <w:rFonts w:hint="default"/>
          <w:sz w:val="32"/>
          <w:szCs w:val="32"/>
          <w:u w:val="none"/>
          <w:lang w:val="en-US"/>
        </w:rPr>
      </w:pPr>
      <w:r>
        <w:rPr>
          <w:rFonts w:hint="default"/>
          <w:sz w:val="32"/>
          <w:szCs w:val="32"/>
          <w:u w:val="none"/>
          <w:lang w:val="en-US"/>
        </w:rPr>
        <w:t xml:space="preserve">From frontend side it looks like this (For Web Projects): </w:t>
      </w:r>
    </w:p>
    <w:p w14:paraId="14B7676C">
      <w:pPr>
        <w:numPr>
          <w:numId w:val="0"/>
        </w:numPr>
        <w:ind w:left="400" w:leftChars="0"/>
        <w:jc w:val="left"/>
        <w:rPr>
          <w:rFonts w:hint="default"/>
          <w:sz w:val="32"/>
          <w:szCs w:val="32"/>
          <w:u w:val="none"/>
          <w:lang w:val="en-US"/>
        </w:rPr>
      </w:pPr>
    </w:p>
    <w:p w14:paraId="410A2ADC">
      <w:pPr>
        <w:numPr>
          <w:numId w:val="0"/>
        </w:numPr>
        <w:ind w:left="400" w:leftChars="0"/>
        <w:jc w:val="left"/>
        <w:rPr>
          <w:rFonts w:hint="default"/>
          <w:sz w:val="32"/>
          <w:szCs w:val="32"/>
          <w:u w:val="none"/>
          <w:lang w:val="en-US"/>
        </w:rPr>
      </w:pPr>
      <w:r>
        <w:rPr>
          <w:rFonts w:hint="default"/>
          <w:sz w:val="32"/>
          <w:szCs w:val="32"/>
          <w:u w:val="none"/>
          <w:lang w:val="en-US"/>
        </w:rPr>
        <w:t>axios</w:t>
      </w:r>
    </w:p>
    <w:p w14:paraId="379B4C5C">
      <w:pPr>
        <w:numPr>
          <w:numId w:val="0"/>
        </w:numPr>
        <w:ind w:left="400" w:leftChars="0"/>
        <w:jc w:val="left"/>
        <w:rPr>
          <w:rFonts w:hint="default"/>
          <w:sz w:val="32"/>
          <w:szCs w:val="32"/>
          <w:u w:val="none"/>
          <w:lang w:val="en-US"/>
        </w:rPr>
      </w:pPr>
      <w:r>
        <w:rPr>
          <w:rFonts w:hint="default"/>
          <w:sz w:val="32"/>
          <w:szCs w:val="32"/>
          <w:u w:val="none"/>
          <w:lang w:val="en-US"/>
        </w:rPr>
        <w:t xml:space="preserve">        .post(`api/createOrder`, {</w:t>
      </w:r>
    </w:p>
    <w:p w14:paraId="79A2742F">
      <w:pPr>
        <w:numPr>
          <w:numId w:val="0"/>
        </w:numPr>
        <w:ind w:left="400" w:leftChars="0"/>
        <w:jc w:val="left"/>
        <w:rPr>
          <w:rFonts w:hint="default"/>
          <w:sz w:val="32"/>
          <w:szCs w:val="32"/>
          <w:u w:val="none"/>
          <w:lang w:val="en-US"/>
        </w:rPr>
      </w:pPr>
      <w:r>
        <w:rPr>
          <w:rFonts w:hint="default"/>
          <w:sz w:val="32"/>
          <w:szCs w:val="32"/>
          <w:u w:val="none"/>
          <w:lang w:val="en-US"/>
        </w:rPr>
        <w:t xml:space="preserve">          UserName: this.user_name,</w:t>
      </w:r>
    </w:p>
    <w:p w14:paraId="06DD16F1">
      <w:pPr>
        <w:numPr>
          <w:numId w:val="0"/>
        </w:numPr>
        <w:ind w:left="400" w:leftChars="0"/>
        <w:jc w:val="left"/>
        <w:rPr>
          <w:rFonts w:hint="default"/>
          <w:sz w:val="32"/>
          <w:szCs w:val="32"/>
          <w:u w:val="none"/>
          <w:lang w:val="en-US"/>
        </w:rPr>
      </w:pPr>
      <w:r>
        <w:rPr>
          <w:rFonts w:hint="default"/>
          <w:sz w:val="32"/>
          <w:szCs w:val="32"/>
          <w:u w:val="none"/>
          <w:lang w:val="en-US"/>
        </w:rPr>
        <w:t xml:space="preserve">          UserEmail: this.user_email,</w:t>
      </w:r>
    </w:p>
    <w:p w14:paraId="06C5164A">
      <w:pPr>
        <w:numPr>
          <w:numId w:val="0"/>
        </w:numPr>
        <w:ind w:left="400" w:leftChars="0"/>
        <w:jc w:val="left"/>
        <w:rPr>
          <w:rFonts w:hint="default"/>
          <w:sz w:val="32"/>
          <w:szCs w:val="32"/>
          <w:u w:val="none"/>
          <w:lang w:val="en-US"/>
        </w:rPr>
      </w:pPr>
      <w:r>
        <w:rPr>
          <w:rFonts w:hint="default"/>
          <w:sz w:val="32"/>
          <w:szCs w:val="32"/>
          <w:u w:val="none"/>
          <w:lang w:val="en-US"/>
        </w:rPr>
        <w:t xml:space="preserve">          UserMobile: this.user_mobile,</w:t>
      </w:r>
    </w:p>
    <w:p w14:paraId="54AA213F">
      <w:pPr>
        <w:numPr>
          <w:numId w:val="0"/>
        </w:numPr>
        <w:ind w:left="400" w:leftChars="0"/>
        <w:jc w:val="left"/>
        <w:rPr>
          <w:rFonts w:hint="default"/>
          <w:sz w:val="32"/>
          <w:szCs w:val="32"/>
          <w:u w:val="none"/>
          <w:lang w:val="en-US"/>
        </w:rPr>
      </w:pPr>
      <w:r>
        <w:rPr>
          <w:rFonts w:hint="default"/>
          <w:sz w:val="32"/>
          <w:szCs w:val="32"/>
          <w:u w:val="none"/>
          <w:lang w:val="en-US"/>
        </w:rPr>
        <w:t xml:space="preserve">          OrderAmount: this.amount,</w:t>
      </w:r>
    </w:p>
    <w:p w14:paraId="060A187A">
      <w:pPr>
        <w:numPr>
          <w:numId w:val="0"/>
        </w:numPr>
        <w:ind w:left="400" w:leftChars="0"/>
        <w:jc w:val="left"/>
        <w:rPr>
          <w:rFonts w:hint="default"/>
          <w:sz w:val="32"/>
          <w:szCs w:val="32"/>
          <w:u w:val="none"/>
          <w:lang w:val="en-US"/>
        </w:rPr>
      </w:pPr>
      <w:r>
        <w:rPr>
          <w:rFonts w:hint="default"/>
          <w:sz w:val="32"/>
          <w:szCs w:val="32"/>
          <w:u w:val="none"/>
          <w:lang w:val="en-US"/>
        </w:rPr>
        <w:t xml:space="preserve">          OrderDesc: this.order_desc,</w:t>
      </w:r>
    </w:p>
    <w:p w14:paraId="7CBF4682">
      <w:pPr>
        <w:numPr>
          <w:numId w:val="0"/>
        </w:numPr>
        <w:ind w:left="400" w:leftChars="0"/>
        <w:jc w:val="left"/>
        <w:rPr>
          <w:rFonts w:hint="default"/>
          <w:sz w:val="32"/>
          <w:szCs w:val="32"/>
          <w:u w:val="none"/>
          <w:lang w:val="en-US"/>
        </w:rPr>
      </w:pPr>
      <w:r>
        <w:rPr>
          <w:rFonts w:hint="default"/>
          <w:sz w:val="32"/>
          <w:szCs w:val="32"/>
          <w:u w:val="none"/>
          <w:lang w:val="en-US"/>
        </w:rPr>
        <w:t xml:space="preserve">        })</w:t>
      </w:r>
    </w:p>
    <w:p w14:paraId="591E40C5">
      <w:pPr>
        <w:numPr>
          <w:numId w:val="0"/>
        </w:numPr>
        <w:ind w:left="400" w:leftChars="0"/>
        <w:jc w:val="left"/>
        <w:rPr>
          <w:rFonts w:hint="default"/>
          <w:sz w:val="32"/>
          <w:szCs w:val="32"/>
          <w:u w:val="none"/>
          <w:lang w:val="en-US"/>
        </w:rPr>
      </w:pPr>
      <w:r>
        <w:rPr>
          <w:rFonts w:hint="default"/>
          <w:sz w:val="32"/>
          <w:szCs w:val="32"/>
          <w:u w:val="none"/>
          <w:lang w:val="en-US"/>
        </w:rPr>
        <w:t xml:space="preserve">        .then((res) =&gt; {</w:t>
      </w:r>
    </w:p>
    <w:p w14:paraId="67DD0BBB">
      <w:pPr>
        <w:numPr>
          <w:numId w:val="0"/>
        </w:numPr>
        <w:ind w:left="400" w:leftChars="0"/>
        <w:jc w:val="left"/>
        <w:rPr>
          <w:rFonts w:hint="default"/>
          <w:sz w:val="32"/>
          <w:szCs w:val="32"/>
          <w:u w:val="none"/>
          <w:lang w:val="en-US"/>
        </w:rPr>
      </w:pPr>
      <w:r>
        <w:rPr>
          <w:rFonts w:hint="default"/>
          <w:sz w:val="32"/>
          <w:szCs w:val="32"/>
          <w:u w:val="none"/>
          <w:lang w:val="en-US"/>
        </w:rPr>
        <w:t xml:space="preserve">          console.log("Response From Create Order: ", res);</w:t>
      </w:r>
    </w:p>
    <w:p w14:paraId="2C6C425E">
      <w:pPr>
        <w:numPr>
          <w:numId w:val="0"/>
        </w:numPr>
        <w:ind w:left="400" w:leftChars="0"/>
        <w:jc w:val="left"/>
        <w:rPr>
          <w:rFonts w:hint="default"/>
          <w:sz w:val="32"/>
          <w:szCs w:val="32"/>
          <w:u w:val="none"/>
          <w:lang w:val="en-US"/>
        </w:rPr>
      </w:pPr>
      <w:r>
        <w:rPr>
          <w:rFonts w:hint="default"/>
          <w:sz w:val="32"/>
          <w:szCs w:val="32"/>
          <w:u w:val="none"/>
          <w:lang w:val="en-US"/>
        </w:rPr>
        <w:t xml:space="preserve">          this.makePayment(res.data.payment_id);</w:t>
      </w:r>
    </w:p>
    <w:p w14:paraId="44CF2549">
      <w:pPr>
        <w:numPr>
          <w:numId w:val="0"/>
        </w:numPr>
        <w:ind w:left="400" w:leftChars="0"/>
        <w:jc w:val="left"/>
        <w:rPr>
          <w:rFonts w:hint="default"/>
          <w:sz w:val="32"/>
          <w:szCs w:val="32"/>
          <w:u w:val="none"/>
          <w:lang w:val="en-US"/>
        </w:rPr>
      </w:pPr>
      <w:r>
        <w:rPr>
          <w:rFonts w:hint="default"/>
          <w:sz w:val="32"/>
          <w:szCs w:val="32"/>
          <w:u w:val="none"/>
          <w:lang w:val="en-US"/>
        </w:rPr>
        <w:t xml:space="preserve">        })</w:t>
      </w:r>
    </w:p>
    <w:p w14:paraId="25158381">
      <w:pPr>
        <w:numPr>
          <w:numId w:val="0"/>
        </w:numPr>
        <w:ind w:left="400" w:leftChars="0"/>
        <w:jc w:val="left"/>
        <w:rPr>
          <w:rFonts w:hint="default"/>
          <w:sz w:val="32"/>
          <w:szCs w:val="32"/>
          <w:u w:val="none"/>
          <w:lang w:val="en-US"/>
        </w:rPr>
      </w:pPr>
      <w:r>
        <w:rPr>
          <w:rFonts w:hint="default"/>
          <w:sz w:val="32"/>
          <w:szCs w:val="32"/>
          <w:u w:val="none"/>
          <w:lang w:val="en-US"/>
        </w:rPr>
        <w:t xml:space="preserve">        .catch((err) =&gt; {</w:t>
      </w:r>
    </w:p>
    <w:p w14:paraId="26D5D8B8">
      <w:pPr>
        <w:numPr>
          <w:numId w:val="0"/>
        </w:numPr>
        <w:ind w:left="400" w:leftChars="0"/>
        <w:jc w:val="left"/>
        <w:rPr>
          <w:rFonts w:hint="default"/>
          <w:sz w:val="32"/>
          <w:szCs w:val="32"/>
          <w:u w:val="none"/>
          <w:lang w:val="en-US"/>
        </w:rPr>
      </w:pPr>
      <w:r>
        <w:rPr>
          <w:rFonts w:hint="default"/>
          <w:sz w:val="32"/>
          <w:szCs w:val="32"/>
          <w:u w:val="none"/>
          <w:lang w:val="en-US"/>
        </w:rPr>
        <w:t xml:space="preserve">          console.log("Error From Create Order: ", err);</w:t>
      </w:r>
    </w:p>
    <w:p w14:paraId="542D92C8">
      <w:pPr>
        <w:numPr>
          <w:numId w:val="0"/>
        </w:numPr>
        <w:ind w:left="400" w:leftChars="0"/>
        <w:jc w:val="left"/>
        <w:rPr>
          <w:rFonts w:hint="default"/>
          <w:sz w:val="32"/>
          <w:szCs w:val="32"/>
          <w:u w:val="none"/>
          <w:lang w:val="en-US"/>
        </w:rPr>
      </w:pPr>
      <w:r>
        <w:rPr>
          <w:rFonts w:hint="default"/>
          <w:sz w:val="32"/>
          <w:szCs w:val="32"/>
          <w:u w:val="none"/>
          <w:lang w:val="en-US"/>
        </w:rPr>
        <w:t xml:space="preserve">        });</w:t>
      </w:r>
    </w:p>
    <w:p w14:paraId="4D4F11BD">
      <w:pPr>
        <w:numPr>
          <w:numId w:val="0"/>
        </w:numPr>
        <w:ind w:left="400" w:leftChars="0"/>
        <w:jc w:val="left"/>
        <w:rPr>
          <w:rFonts w:hint="default"/>
          <w:sz w:val="32"/>
          <w:szCs w:val="32"/>
          <w:u w:val="none"/>
          <w:lang w:val="en-US"/>
        </w:rPr>
      </w:pPr>
    </w:p>
    <w:p w14:paraId="6AD099FB">
      <w:pPr>
        <w:numPr>
          <w:numId w:val="0"/>
        </w:numPr>
        <w:ind w:left="400" w:leftChars="0"/>
        <w:jc w:val="left"/>
        <w:rPr>
          <w:rFonts w:hint="default"/>
          <w:sz w:val="32"/>
          <w:szCs w:val="32"/>
          <w:u w:val="none"/>
          <w:lang w:val="en-US"/>
        </w:rPr>
      </w:pPr>
      <w:r>
        <w:rPr>
          <w:rFonts w:hint="default"/>
          <w:sz w:val="32"/>
          <w:szCs w:val="32"/>
          <w:u w:val="none"/>
          <w:lang w:val="en-US"/>
        </w:rPr>
        <w:t>This api will be called after filled and submitted payment form by user.</w:t>
      </w:r>
    </w:p>
    <w:p w14:paraId="1420331C">
      <w:pPr>
        <w:numPr>
          <w:numId w:val="0"/>
        </w:numPr>
        <w:ind w:left="400" w:leftChars="0"/>
        <w:jc w:val="left"/>
        <w:rPr>
          <w:rFonts w:hint="default"/>
          <w:sz w:val="32"/>
          <w:szCs w:val="32"/>
          <w:u w:val="none"/>
          <w:lang w:val="en-US"/>
        </w:rPr>
      </w:pPr>
    </w:p>
    <w:p w14:paraId="4271F9F2">
      <w:pPr>
        <w:numPr>
          <w:numId w:val="0"/>
        </w:numPr>
        <w:ind w:left="400" w:leftChars="0"/>
        <w:jc w:val="left"/>
        <w:rPr>
          <w:rFonts w:hint="default"/>
          <w:sz w:val="36"/>
          <w:szCs w:val="36"/>
          <w:u w:val="single"/>
          <w:lang w:val="en-US"/>
        </w:rPr>
      </w:pPr>
      <w:r>
        <w:rPr>
          <w:rFonts w:hint="default"/>
          <w:sz w:val="36"/>
          <w:szCs w:val="36"/>
          <w:u w:val="single"/>
          <w:lang w:val="en-US"/>
        </w:rPr>
        <w:t>Step 2: Open Cashfree Checkout</w:t>
      </w:r>
    </w:p>
    <w:p w14:paraId="7F3CA981">
      <w:pPr>
        <w:numPr>
          <w:numId w:val="0"/>
        </w:numPr>
        <w:ind w:left="400" w:leftChars="0"/>
        <w:jc w:val="left"/>
        <w:rPr>
          <w:rFonts w:hint="default"/>
          <w:sz w:val="36"/>
          <w:szCs w:val="36"/>
          <w:u w:val="single"/>
          <w:lang w:val="en-US"/>
        </w:rPr>
      </w:pPr>
    </w:p>
    <w:p w14:paraId="66A3F11A">
      <w:pPr>
        <w:numPr>
          <w:numId w:val="0"/>
        </w:numPr>
        <w:ind w:left="400" w:leftChars="0"/>
        <w:jc w:val="left"/>
        <w:rPr>
          <w:rFonts w:hint="default"/>
          <w:sz w:val="32"/>
          <w:szCs w:val="32"/>
          <w:u w:val="none"/>
          <w:lang w:val="en-US"/>
        </w:rPr>
      </w:pPr>
      <w:r>
        <w:rPr>
          <w:rFonts w:hint="default"/>
          <w:sz w:val="32"/>
          <w:szCs w:val="32"/>
          <w:u w:val="none"/>
          <w:lang w:val="en-US"/>
        </w:rPr>
        <w:t>the next step after creating an order: opening Cashfree checkout.</w:t>
      </w:r>
    </w:p>
    <w:p w14:paraId="24E96685">
      <w:pPr>
        <w:numPr>
          <w:numId w:val="0"/>
        </w:numPr>
        <w:ind w:left="400" w:leftChars="0"/>
        <w:jc w:val="left"/>
        <w:rPr>
          <w:rFonts w:hint="default"/>
          <w:sz w:val="32"/>
          <w:szCs w:val="32"/>
          <w:u w:val="none"/>
          <w:lang w:val="en-US"/>
        </w:rPr>
      </w:pPr>
    </w:p>
    <w:p w14:paraId="1E7135DE">
      <w:pPr>
        <w:numPr>
          <w:ilvl w:val="0"/>
          <w:numId w:val="12"/>
        </w:numPr>
        <w:tabs>
          <w:tab w:val="clear" w:pos="845"/>
        </w:tabs>
        <w:ind w:left="845" w:leftChars="0" w:hanging="425" w:firstLineChars="0"/>
        <w:jc w:val="left"/>
        <w:rPr>
          <w:rFonts w:hint="default"/>
          <w:sz w:val="32"/>
          <w:szCs w:val="32"/>
          <w:u w:val="none"/>
          <w:lang w:val="en-US"/>
        </w:rPr>
      </w:pPr>
      <w:r>
        <w:rPr>
          <w:rFonts w:hint="default"/>
          <w:sz w:val="32"/>
          <w:szCs w:val="32"/>
          <w:u w:val="none"/>
          <w:lang w:val="en-US"/>
        </w:rPr>
        <w:t>Include JS SDK in your client code:</w:t>
      </w:r>
    </w:p>
    <w:p w14:paraId="309C59B8">
      <w:pPr>
        <w:numPr>
          <w:numId w:val="0"/>
        </w:numPr>
        <w:jc w:val="left"/>
        <w:rPr>
          <w:rFonts w:hint="default"/>
          <w:sz w:val="32"/>
          <w:szCs w:val="32"/>
          <w:u w:val="none"/>
          <w:lang w:val="en-US"/>
        </w:rPr>
      </w:pPr>
      <w:r>
        <w:rPr>
          <w:rFonts w:hint="default"/>
          <w:sz w:val="32"/>
          <w:szCs w:val="32"/>
          <w:u w:val="none"/>
          <w:lang w:val="en-US"/>
        </w:rPr>
        <w:tab/>
      </w:r>
    </w:p>
    <w:p w14:paraId="5D62E5A7">
      <w:pPr>
        <w:numPr>
          <w:ilvl w:val="0"/>
          <w:numId w:val="0"/>
        </w:numPr>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npm install @cashfreepayments/cashfree-js</w:t>
      </w:r>
    </w:p>
    <w:p w14:paraId="26FB4046">
      <w:pPr>
        <w:numPr>
          <w:ilvl w:val="0"/>
          <w:numId w:val="0"/>
        </w:numPr>
        <w:jc w:val="left"/>
        <w:rPr>
          <w:rFonts w:hint="default"/>
          <w:sz w:val="32"/>
          <w:szCs w:val="32"/>
          <w:u w:val="none"/>
          <w:lang w:val="en-US"/>
        </w:rPr>
      </w:pPr>
    </w:p>
    <w:p w14:paraId="09A105EE">
      <w:pPr>
        <w:numPr>
          <w:ilvl w:val="0"/>
          <w:numId w:val="0"/>
        </w:numPr>
        <w:jc w:val="left"/>
        <w:rPr>
          <w:rFonts w:hint="default"/>
          <w:sz w:val="32"/>
          <w:szCs w:val="32"/>
          <w:u w:val="none"/>
          <w:lang w:val="en-US"/>
        </w:rPr>
      </w:pPr>
      <w:r>
        <w:rPr>
          <w:rFonts w:hint="default"/>
          <w:sz w:val="32"/>
          <w:szCs w:val="32"/>
          <w:u w:val="none"/>
          <w:lang w:val="en-US"/>
        </w:rPr>
        <w:t xml:space="preserve">          Install cashfree sdk in you frontend project using above command.</w:t>
      </w:r>
    </w:p>
    <w:p w14:paraId="6145009E">
      <w:pPr>
        <w:numPr>
          <w:numId w:val="0"/>
        </w:numPr>
        <w:jc w:val="left"/>
        <w:rPr>
          <w:rFonts w:hint="default"/>
          <w:sz w:val="32"/>
          <w:szCs w:val="32"/>
          <w:u w:val="none"/>
          <w:lang w:val="en-US"/>
        </w:rPr>
      </w:pPr>
    </w:p>
    <w:p w14:paraId="55575B87">
      <w:pPr>
        <w:numPr>
          <w:ilvl w:val="0"/>
          <w:numId w:val="12"/>
        </w:numPr>
        <w:tabs>
          <w:tab w:val="clear" w:pos="845"/>
        </w:tabs>
        <w:ind w:left="845" w:leftChars="0" w:hanging="425" w:firstLineChars="0"/>
        <w:jc w:val="left"/>
        <w:rPr>
          <w:rFonts w:hint="default"/>
          <w:sz w:val="32"/>
          <w:szCs w:val="32"/>
          <w:u w:val="none"/>
          <w:lang w:val="en-US"/>
        </w:rPr>
      </w:pPr>
      <w:r>
        <w:rPr>
          <w:rFonts w:hint="default"/>
          <w:sz w:val="32"/>
          <w:szCs w:val="32"/>
          <w:u w:val="none"/>
          <w:lang w:val="en-US"/>
        </w:rPr>
        <w:t>Initialise the SDK:</w:t>
      </w:r>
    </w:p>
    <w:p w14:paraId="1407CA31">
      <w:pPr>
        <w:numPr>
          <w:numId w:val="0"/>
        </w:numPr>
        <w:jc w:val="left"/>
        <w:rPr>
          <w:rFonts w:hint="default"/>
          <w:sz w:val="32"/>
          <w:szCs w:val="32"/>
          <w:u w:val="none"/>
          <w:lang w:val="en-US"/>
        </w:rPr>
      </w:pPr>
    </w:p>
    <w:p w14:paraId="14AD0D14">
      <w:pPr>
        <w:numPr>
          <w:ilvl w:val="0"/>
          <w:numId w:val="0"/>
        </w:numPr>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Initialize it by writing below code at payment form component loading time:</w:t>
      </w:r>
    </w:p>
    <w:p w14:paraId="02962743">
      <w:pPr>
        <w:numPr>
          <w:ilvl w:val="0"/>
          <w:numId w:val="0"/>
        </w:numPr>
        <w:ind w:firstLine="320" w:firstLineChars="100"/>
        <w:jc w:val="left"/>
        <w:rPr>
          <w:rFonts w:hint="default"/>
          <w:sz w:val="32"/>
          <w:szCs w:val="32"/>
          <w:u w:val="none"/>
          <w:lang w:val="en-US"/>
        </w:rPr>
      </w:pPr>
    </w:p>
    <w:p w14:paraId="77D3CD77">
      <w:pPr>
        <w:numPr>
          <w:ilvl w:val="0"/>
          <w:numId w:val="0"/>
        </w:numPr>
        <w:ind w:firstLine="320" w:firstLineChars="100"/>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import { load } from "@cashfreepayments/cashfree-js";</w:t>
      </w:r>
    </w:p>
    <w:p w14:paraId="2FD26775">
      <w:pPr>
        <w:numPr>
          <w:ilvl w:val="0"/>
          <w:numId w:val="0"/>
        </w:numPr>
        <w:ind w:firstLine="320" w:firstLineChars="100"/>
        <w:jc w:val="left"/>
        <w:rPr>
          <w:rFonts w:hint="default"/>
          <w:sz w:val="32"/>
          <w:szCs w:val="32"/>
          <w:u w:val="none"/>
          <w:lang w:val="en-US"/>
        </w:rPr>
      </w:pPr>
    </w:p>
    <w:p w14:paraId="2D9BAED3">
      <w:pPr>
        <w:numPr>
          <w:ilvl w:val="0"/>
          <w:numId w:val="0"/>
        </w:numPr>
        <w:jc w:val="left"/>
        <w:rPr>
          <w:rFonts w:hint="default"/>
          <w:sz w:val="32"/>
          <w:szCs w:val="32"/>
          <w:u w:val="none"/>
          <w:lang w:val="en-US"/>
        </w:rPr>
      </w:pPr>
      <w:r>
        <w:rPr>
          <w:rFonts w:hint="default"/>
          <w:sz w:val="32"/>
          <w:szCs w:val="32"/>
          <w:u w:val="none"/>
          <w:lang w:val="en-US"/>
        </w:rPr>
        <w:tab/>
      </w:r>
      <w:r>
        <w:rPr>
          <w:rFonts w:hint="default"/>
          <w:sz w:val="32"/>
          <w:szCs w:val="32"/>
          <w:u w:val="none"/>
          <w:lang w:val="en-US"/>
        </w:rPr>
        <w:t>data() {</w:t>
      </w:r>
    </w:p>
    <w:p w14:paraId="42A2508A">
      <w:pPr>
        <w:numPr>
          <w:ilvl w:val="0"/>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ab/>
      </w:r>
      <w:r>
        <w:rPr>
          <w:rFonts w:hint="default"/>
          <w:sz w:val="32"/>
          <w:szCs w:val="32"/>
          <w:u w:val="none"/>
          <w:lang w:val="en-US"/>
        </w:rPr>
        <w:t>return {</w:t>
      </w:r>
    </w:p>
    <w:p w14:paraId="6B7446D0">
      <w:pPr>
        <w:numPr>
          <w:ilvl w:val="0"/>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ab/>
      </w:r>
      <w:r>
        <w:rPr>
          <w:rFonts w:hint="default"/>
          <w:sz w:val="32"/>
          <w:szCs w:val="32"/>
          <w:u w:val="none"/>
          <w:lang w:val="en-US"/>
        </w:rPr>
        <w:tab/>
      </w:r>
      <w:r>
        <w:rPr>
          <w:rFonts w:hint="default"/>
          <w:sz w:val="32"/>
          <w:szCs w:val="32"/>
          <w:u w:val="none"/>
          <w:lang w:val="en-US"/>
        </w:rPr>
        <w:t>cashfree: null,</w:t>
      </w:r>
    </w:p>
    <w:p w14:paraId="6DEEE6A5">
      <w:pPr>
        <w:numPr>
          <w:ilvl w:val="0"/>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ab/>
      </w:r>
      <w:r>
        <w:rPr>
          <w:rFonts w:hint="default"/>
          <w:sz w:val="32"/>
          <w:szCs w:val="32"/>
          <w:u w:val="none"/>
          <w:lang w:val="en-US"/>
        </w:rPr>
        <w:t>};</w:t>
      </w:r>
    </w:p>
    <w:p w14:paraId="69B9AE9D">
      <w:pPr>
        <w:numPr>
          <w:ilvl w:val="0"/>
          <w:numId w:val="0"/>
        </w:numPr>
        <w:ind w:firstLine="720" w:firstLineChars="0"/>
        <w:jc w:val="left"/>
        <w:rPr>
          <w:rFonts w:hint="default"/>
          <w:sz w:val="32"/>
          <w:szCs w:val="32"/>
          <w:u w:val="none"/>
          <w:lang w:val="en-US"/>
        </w:rPr>
      </w:pPr>
      <w:r>
        <w:rPr>
          <w:rFonts w:hint="default"/>
          <w:sz w:val="32"/>
          <w:szCs w:val="32"/>
          <w:u w:val="none"/>
          <w:lang w:val="en-US"/>
        </w:rPr>
        <w:t>}</w:t>
      </w:r>
    </w:p>
    <w:p w14:paraId="2A9D2088">
      <w:pPr>
        <w:numPr>
          <w:ilvl w:val="0"/>
          <w:numId w:val="0"/>
        </w:numPr>
        <w:ind w:firstLine="720" w:firstLineChars="0"/>
        <w:jc w:val="left"/>
        <w:rPr>
          <w:rFonts w:hint="default"/>
          <w:sz w:val="32"/>
          <w:szCs w:val="32"/>
          <w:u w:val="none"/>
          <w:lang w:val="en-US"/>
        </w:rPr>
      </w:pPr>
    </w:p>
    <w:p w14:paraId="468F1B3F">
      <w:pPr>
        <w:numPr>
          <w:ilvl w:val="0"/>
          <w:numId w:val="0"/>
        </w:numPr>
        <w:ind w:firstLine="720" w:firstLineChars="0"/>
        <w:jc w:val="left"/>
        <w:rPr>
          <w:rFonts w:hint="default"/>
          <w:sz w:val="32"/>
          <w:szCs w:val="32"/>
          <w:u w:val="none"/>
          <w:lang w:val="en-US"/>
        </w:rPr>
      </w:pPr>
      <w:r>
        <w:rPr>
          <w:rFonts w:hint="default"/>
          <w:sz w:val="32"/>
          <w:szCs w:val="32"/>
          <w:u w:val="none"/>
          <w:lang w:val="en-US"/>
        </w:rPr>
        <w:t>async mounted() {</w:t>
      </w:r>
    </w:p>
    <w:p w14:paraId="0B60639F">
      <w:pPr>
        <w:numPr>
          <w:ilvl w:val="0"/>
          <w:numId w:val="0"/>
        </w:numPr>
        <w:ind w:firstLine="720" w:firstLine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try {</w:t>
      </w:r>
    </w:p>
    <w:p w14:paraId="6C422FE9">
      <w:pPr>
        <w:numPr>
          <w:ilvl w:val="0"/>
          <w:numId w:val="0"/>
        </w:numPr>
        <w:ind w:firstLine="720" w:firstLine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ab/>
      </w:r>
      <w:r>
        <w:rPr>
          <w:rFonts w:hint="default"/>
          <w:sz w:val="32"/>
          <w:szCs w:val="32"/>
          <w:u w:val="none"/>
          <w:lang w:val="en-US"/>
        </w:rPr>
        <w:t>this.cashfree = await load({ mode: "sandbox" });</w:t>
      </w:r>
    </w:p>
    <w:p w14:paraId="00B76135">
      <w:pPr>
        <w:numPr>
          <w:ilvl w:val="0"/>
          <w:numId w:val="0"/>
        </w:numPr>
        <w:ind w:firstLine="720" w:firstLine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 catch (error) {</w:t>
      </w:r>
    </w:p>
    <w:p w14:paraId="3EE85BC6">
      <w:pPr>
        <w:numPr>
          <w:ilvl w:val="0"/>
          <w:numId w:val="0"/>
        </w:numPr>
        <w:ind w:firstLine="720" w:firstLine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ab/>
      </w:r>
      <w:r>
        <w:rPr>
          <w:rFonts w:hint="default"/>
          <w:sz w:val="32"/>
          <w:szCs w:val="32"/>
          <w:u w:val="none"/>
          <w:lang w:val="en-US"/>
        </w:rPr>
        <w:t>console.log("Error initializing Cashfree:", error);</w:t>
      </w:r>
    </w:p>
    <w:p w14:paraId="57174737">
      <w:pPr>
        <w:numPr>
          <w:ilvl w:val="0"/>
          <w:numId w:val="0"/>
        </w:numPr>
        <w:ind w:firstLine="720" w:firstLine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r>
      <w:r>
        <w:rPr>
          <w:rFonts w:hint="default"/>
          <w:sz w:val="32"/>
          <w:szCs w:val="32"/>
          <w:u w:val="none"/>
          <w:lang w:val="en-US"/>
        </w:rPr>
        <w:t>}</w:t>
      </w:r>
    </w:p>
    <w:p w14:paraId="6BD30F21">
      <w:pPr>
        <w:numPr>
          <w:ilvl w:val="0"/>
          <w:numId w:val="0"/>
        </w:numPr>
        <w:ind w:firstLine="720" w:firstLineChars="0"/>
        <w:jc w:val="left"/>
        <w:rPr>
          <w:rFonts w:hint="default"/>
          <w:sz w:val="32"/>
          <w:szCs w:val="32"/>
          <w:u w:val="none"/>
          <w:lang w:val="en-US"/>
        </w:rPr>
      </w:pPr>
      <w:r>
        <w:rPr>
          <w:rFonts w:hint="default"/>
          <w:sz w:val="32"/>
          <w:szCs w:val="32"/>
          <w:u w:val="none"/>
          <w:lang w:val="en-US"/>
        </w:rPr>
        <w:t>},</w:t>
      </w:r>
    </w:p>
    <w:p w14:paraId="11CF2C21">
      <w:pPr>
        <w:numPr>
          <w:ilvl w:val="0"/>
          <w:numId w:val="0"/>
        </w:numPr>
        <w:ind w:firstLine="720" w:firstLineChars="0"/>
        <w:jc w:val="left"/>
        <w:rPr>
          <w:rFonts w:hint="default"/>
          <w:sz w:val="32"/>
          <w:szCs w:val="32"/>
          <w:u w:val="none"/>
          <w:lang w:val="en-US"/>
        </w:rPr>
      </w:pPr>
    </w:p>
    <w:p w14:paraId="2CED4378">
      <w:pPr>
        <w:numPr>
          <w:ilvl w:val="0"/>
          <w:numId w:val="0"/>
        </w:numPr>
        <w:ind w:firstLine="720" w:firstLineChars="0"/>
        <w:jc w:val="left"/>
        <w:rPr>
          <w:rFonts w:hint="default"/>
          <w:sz w:val="32"/>
          <w:szCs w:val="32"/>
          <w:u w:val="none"/>
          <w:lang w:val="en-US"/>
        </w:rPr>
      </w:pPr>
      <w:r>
        <w:rPr>
          <w:rFonts w:hint="default"/>
          <w:sz w:val="32"/>
          <w:szCs w:val="32"/>
          <w:u w:val="none"/>
          <w:lang w:val="en-US"/>
        </w:rPr>
        <w:t xml:space="preserve">After adding this this code you need to change load mode ‘sandbox’ to </w:t>
      </w:r>
      <w:r>
        <w:rPr>
          <w:rFonts w:hint="default"/>
          <w:sz w:val="32"/>
          <w:szCs w:val="32"/>
          <w:u w:val="none"/>
          <w:lang w:val="en-US"/>
        </w:rPr>
        <w:tab/>
        <w:t xml:space="preserve">‘production’ if you were going to implement in production, other wise it will be </w:t>
      </w:r>
      <w:r>
        <w:rPr>
          <w:rFonts w:hint="default"/>
          <w:sz w:val="32"/>
          <w:szCs w:val="32"/>
          <w:u w:val="none"/>
          <w:lang w:val="en-US"/>
        </w:rPr>
        <w:tab/>
        <w:t>work as testing implementation.</w:t>
      </w:r>
    </w:p>
    <w:p w14:paraId="691F89B6">
      <w:pPr>
        <w:numPr>
          <w:numId w:val="0"/>
        </w:numPr>
        <w:jc w:val="left"/>
        <w:rPr>
          <w:rFonts w:hint="default"/>
          <w:sz w:val="32"/>
          <w:szCs w:val="32"/>
          <w:u w:val="none"/>
          <w:lang w:val="en-US"/>
        </w:rPr>
      </w:pPr>
    </w:p>
    <w:p w14:paraId="1BCF20F7">
      <w:pPr>
        <w:numPr>
          <w:ilvl w:val="0"/>
          <w:numId w:val="12"/>
        </w:numPr>
        <w:tabs>
          <w:tab w:val="clear" w:pos="845"/>
        </w:tabs>
        <w:ind w:left="845" w:leftChars="0" w:hanging="425" w:firstLineChars="0"/>
        <w:jc w:val="left"/>
        <w:rPr>
          <w:rFonts w:hint="default"/>
          <w:sz w:val="32"/>
          <w:szCs w:val="32"/>
          <w:u w:val="none"/>
          <w:lang w:val="en-US"/>
        </w:rPr>
      </w:pPr>
      <w:r>
        <w:rPr>
          <w:rFonts w:hint="default"/>
          <w:sz w:val="32"/>
          <w:szCs w:val="32"/>
          <w:u w:val="none"/>
          <w:lang w:val="en-US"/>
        </w:rPr>
        <w:t>Open Cashfree Checkout:</w:t>
      </w:r>
    </w:p>
    <w:p w14:paraId="1CFE0329">
      <w:pPr>
        <w:numPr>
          <w:numId w:val="0"/>
        </w:numPr>
        <w:jc w:val="left"/>
        <w:rPr>
          <w:rFonts w:hint="default"/>
          <w:sz w:val="32"/>
          <w:szCs w:val="32"/>
          <w:u w:val="none"/>
          <w:lang w:val="en-US"/>
        </w:rPr>
      </w:pPr>
      <w:r>
        <w:rPr>
          <w:rFonts w:hint="default"/>
          <w:sz w:val="32"/>
          <w:szCs w:val="32"/>
          <w:u w:val="none"/>
          <w:lang w:val="en-US"/>
        </w:rPr>
        <w:tab/>
      </w:r>
    </w:p>
    <w:p w14:paraId="3E688F2F">
      <w:pPr>
        <w:numPr>
          <w:numId w:val="0"/>
        </w:numPr>
        <w:jc w:val="left"/>
        <w:rPr>
          <w:rFonts w:hint="default"/>
          <w:sz w:val="32"/>
          <w:szCs w:val="32"/>
          <w:u w:val="none"/>
          <w:lang w:val="en-US"/>
        </w:rPr>
      </w:pPr>
      <w:r>
        <w:rPr>
          <w:rFonts w:hint="default"/>
          <w:sz w:val="32"/>
          <w:szCs w:val="32"/>
          <w:u w:val="none"/>
          <w:lang w:val="en-US"/>
        </w:rPr>
        <w:tab/>
        <w:t xml:space="preserve">To open the checkout, you can use cashfree.checkout() method. This method </w:t>
      </w:r>
      <w:r>
        <w:rPr>
          <w:rFonts w:hint="default"/>
          <w:sz w:val="32"/>
          <w:szCs w:val="32"/>
          <w:u w:val="none"/>
          <w:lang w:val="en-US"/>
        </w:rPr>
        <w:tab/>
        <w:t>can take in following parameters -</w:t>
      </w:r>
    </w:p>
    <w:p w14:paraId="582C6385">
      <w:pPr>
        <w:numPr>
          <w:numId w:val="0"/>
        </w:numPr>
        <w:jc w:val="left"/>
        <w:rPr>
          <w:rFonts w:hint="default"/>
          <w:sz w:val="32"/>
          <w:szCs w:val="32"/>
          <w:u w:val="none"/>
          <w:lang w:val="en-US"/>
        </w:rPr>
      </w:pPr>
    </w:p>
    <w:p w14:paraId="461D9971">
      <w:pPr>
        <w:numPr>
          <w:numId w:val="0"/>
        </w:numPr>
        <w:ind w:firstLine="720" w:firstLineChars="0"/>
        <w:jc w:val="left"/>
        <w:rPr>
          <w:rFonts w:hint="default"/>
          <w:sz w:val="32"/>
          <w:szCs w:val="32"/>
          <w:u w:val="none"/>
          <w:lang w:val="en-US"/>
        </w:rPr>
      </w:pPr>
      <w:r>
        <w:rPr>
          <w:rFonts w:hint="default"/>
          <w:sz w:val="32"/>
          <w:szCs w:val="32"/>
          <w:u w:val="none"/>
          <w:lang w:val="en-US"/>
        </w:rPr>
        <w:t xml:space="preserve">paymentSessionId(required)- This is received in the response of Create Order </w:t>
      </w:r>
      <w:r>
        <w:rPr>
          <w:rFonts w:hint="default"/>
          <w:sz w:val="32"/>
          <w:szCs w:val="32"/>
          <w:u w:val="none"/>
          <w:lang w:val="en-US"/>
        </w:rPr>
        <w:tab/>
        <w:t>API.</w:t>
      </w:r>
    </w:p>
    <w:p w14:paraId="459D60BB">
      <w:pPr>
        <w:numPr>
          <w:numId w:val="0"/>
        </w:numPr>
        <w:jc w:val="left"/>
        <w:rPr>
          <w:rFonts w:hint="default"/>
          <w:sz w:val="32"/>
          <w:szCs w:val="32"/>
          <w:u w:val="none"/>
          <w:lang w:val="en-US"/>
        </w:rPr>
      </w:pPr>
    </w:p>
    <w:p w14:paraId="16AD07A8">
      <w:pPr>
        <w:numPr>
          <w:numId w:val="0"/>
        </w:numPr>
        <w:ind w:firstLine="720" w:firstLineChars="0"/>
        <w:jc w:val="left"/>
        <w:rPr>
          <w:rFonts w:hint="default"/>
          <w:sz w:val="32"/>
          <w:szCs w:val="32"/>
          <w:u w:val="none"/>
          <w:lang w:val="en-US"/>
        </w:rPr>
      </w:pPr>
      <w:r>
        <w:rPr>
          <w:rFonts w:hint="default"/>
          <w:sz w:val="32"/>
          <w:szCs w:val="32"/>
          <w:u w:val="none"/>
          <w:lang w:val="en-US"/>
        </w:rPr>
        <w:t xml:space="preserve">redirectTarget(optional) - This lets you decide how to open the Cashfree </w:t>
      </w:r>
      <w:r>
        <w:rPr>
          <w:rFonts w:hint="default"/>
          <w:sz w:val="32"/>
          <w:szCs w:val="32"/>
          <w:u w:val="none"/>
          <w:lang w:val="en-US"/>
        </w:rPr>
        <w:tab/>
        <w:t xml:space="preserve">Checkout. </w:t>
      </w:r>
    </w:p>
    <w:p w14:paraId="7A340ABE">
      <w:pPr>
        <w:numPr>
          <w:numId w:val="0"/>
        </w:numPr>
        <w:jc w:val="left"/>
        <w:rPr>
          <w:rFonts w:hint="default"/>
          <w:sz w:val="32"/>
          <w:szCs w:val="32"/>
          <w:u w:val="none"/>
          <w:lang w:val="en-US"/>
        </w:rPr>
      </w:pPr>
    </w:p>
    <w:p w14:paraId="2340432D">
      <w:pPr>
        <w:numPr>
          <w:numId w:val="0"/>
        </w:numPr>
        <w:jc w:val="left"/>
        <w:rPr>
          <w:rFonts w:hint="default"/>
          <w:sz w:val="32"/>
          <w:szCs w:val="32"/>
          <w:u w:val="none"/>
          <w:lang w:val="en-US"/>
        </w:rPr>
      </w:pPr>
      <w:r>
        <w:rPr>
          <w:rFonts w:hint="default"/>
          <w:sz w:val="32"/>
          <w:szCs w:val="32"/>
          <w:u w:val="none"/>
          <w:lang w:val="en-US"/>
        </w:rPr>
        <w:tab/>
        <w:t>makePayment(paymentId) {</w:t>
      </w:r>
    </w:p>
    <w:p w14:paraId="73AC94D1">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if (!this.cashfree) {</w:t>
      </w:r>
    </w:p>
    <w:p w14:paraId="2498EB96">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console.log("Cashfree SDK not initialized yet");</w:t>
      </w:r>
    </w:p>
    <w:p w14:paraId="55B64613">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return;</w:t>
      </w:r>
    </w:p>
    <w:p w14:paraId="0EE3D269">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45DB7F77">
      <w:pPr>
        <w:numPr>
          <w:numId w:val="0"/>
        </w:numPr>
        <w:jc w:val="left"/>
        <w:rPr>
          <w:rFonts w:hint="default"/>
          <w:sz w:val="32"/>
          <w:szCs w:val="32"/>
          <w:u w:val="none"/>
          <w:lang w:val="en-US"/>
        </w:rPr>
      </w:pPr>
    </w:p>
    <w:p w14:paraId="11D9FF2D">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try {</w:t>
      </w:r>
    </w:p>
    <w:p w14:paraId="5E7BCC4B">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this.cashfree.checkout({</w:t>
      </w:r>
    </w:p>
    <w:p w14:paraId="51E5A7CF">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paymentSessionId: paymentId,</w:t>
      </w:r>
    </w:p>
    <w:p w14:paraId="0A26BCBF">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redirectTarget: "_self",</w:t>
      </w:r>
    </w:p>
    <w:p w14:paraId="644A0D8F">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}).then((result) =&gt; {</w:t>
      </w:r>
    </w:p>
    <w:p w14:paraId="3A6D2E16">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if (result.error) {</w:t>
      </w:r>
    </w:p>
    <w:p w14:paraId="23E4ABF6">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xml:space="preserve">console.log("User has closed the popup or there is some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payment error, Check for Payment Status");</w:t>
      </w:r>
    </w:p>
    <w:p w14:paraId="19B134CD">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console.log(result.error);</w:t>
      </w:r>
    </w:p>
    <w:p w14:paraId="7252C5C8">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w:t>
      </w:r>
    </w:p>
    <w:p w14:paraId="38DD478A">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if (result.redirect) {</w:t>
      </w:r>
    </w:p>
    <w:p w14:paraId="0D7FD1F9">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console.log("Payment will be redirected");</w:t>
      </w:r>
    </w:p>
    <w:p w14:paraId="0C8BF81E">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w:t>
      </w:r>
    </w:p>
    <w:p w14:paraId="275F3BFE">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if (result.paymentDetails) {</w:t>
      </w:r>
    </w:p>
    <w:p w14:paraId="0F2B173E">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xml:space="preserve">console.log("Payment has been completed, Check for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Payment Status");</w:t>
      </w:r>
    </w:p>
    <w:p w14:paraId="5BAB2C67">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console.log(result.paymentDetails.paymentMessage);</w:t>
      </w:r>
    </w:p>
    <w:p w14:paraId="20011947">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w:t>
      </w:r>
    </w:p>
    <w:p w14:paraId="2F13C7B0">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2BB6555F">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catch (error) {</w:t>
      </w:r>
    </w:p>
    <w:p w14:paraId="29E42BD6">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
      </w:r>
      <w:r>
        <w:rPr>
          <w:rFonts w:hint="default"/>
          <w:sz w:val="32"/>
          <w:szCs w:val="32"/>
          <w:u w:val="none"/>
          <w:lang w:val="en-US"/>
        </w:rPr>
        <w:tab/>
        <w:t>console.log("Error opening Cashfree checkout:", error);</w:t>
      </w:r>
    </w:p>
    <w:p w14:paraId="0D10C95F">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w:t>
      </w:r>
    </w:p>
    <w:p w14:paraId="585416EB">
      <w:pPr>
        <w:numPr>
          <w:numId w:val="0"/>
        </w:numPr>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w:t>
      </w:r>
    </w:p>
    <w:p w14:paraId="2F592153">
      <w:pPr>
        <w:numPr>
          <w:numId w:val="0"/>
        </w:numPr>
        <w:jc w:val="left"/>
        <w:rPr>
          <w:rFonts w:hint="default"/>
          <w:sz w:val="32"/>
          <w:szCs w:val="32"/>
          <w:u w:val="none"/>
          <w:lang w:val="en-US"/>
        </w:rPr>
      </w:pPr>
    </w:p>
    <w:p w14:paraId="7A4F627A">
      <w:pPr>
        <w:numPr>
          <w:numId w:val="0"/>
        </w:numPr>
        <w:jc w:val="left"/>
        <w:rPr>
          <w:rFonts w:hint="default"/>
          <w:sz w:val="32"/>
          <w:szCs w:val="32"/>
          <w:u w:val="none"/>
          <w:lang w:val="en-US"/>
        </w:rPr>
      </w:pPr>
    </w:p>
    <w:p w14:paraId="725C5282">
      <w:pPr>
        <w:numPr>
          <w:numId w:val="0"/>
        </w:numPr>
        <w:jc w:val="left"/>
        <w:rPr>
          <w:rFonts w:hint="default"/>
          <w:sz w:val="32"/>
          <w:szCs w:val="32"/>
          <w:u w:val="none"/>
          <w:lang w:val="en-US"/>
        </w:rPr>
      </w:pPr>
      <w:r>
        <w:rPr>
          <w:rFonts w:hint="default"/>
          <w:sz w:val="32"/>
          <w:szCs w:val="32"/>
          <w:u w:val="none"/>
          <w:lang w:val="en-US"/>
        </w:rPr>
        <w:tab/>
        <w:t xml:space="preserve">Call this function when you get payment_session_id in create order api </w:t>
      </w:r>
      <w:r>
        <w:rPr>
          <w:rFonts w:hint="default"/>
          <w:sz w:val="32"/>
          <w:szCs w:val="32"/>
          <w:u w:val="none"/>
          <w:lang w:val="en-US"/>
        </w:rPr>
        <w:tab/>
        <w:t/>
      </w:r>
      <w:r>
        <w:rPr>
          <w:rFonts w:hint="default"/>
          <w:sz w:val="32"/>
          <w:szCs w:val="32"/>
          <w:u w:val="none"/>
          <w:lang w:val="en-US"/>
        </w:rPr>
        <w:tab/>
        <w:t xml:space="preserve">response and pass it as parameter and it will redirected to cash free payment </w:t>
      </w:r>
      <w:r>
        <w:rPr>
          <w:rFonts w:hint="default"/>
          <w:sz w:val="32"/>
          <w:szCs w:val="32"/>
          <w:u w:val="none"/>
          <w:lang w:val="en-US"/>
        </w:rPr>
        <w:tab/>
        <w:t>page.</w:t>
      </w:r>
    </w:p>
    <w:p w14:paraId="214FF59E">
      <w:pPr>
        <w:numPr>
          <w:numId w:val="0"/>
        </w:numPr>
        <w:ind w:left="400" w:leftChars="0"/>
        <w:jc w:val="left"/>
        <w:rPr>
          <w:rFonts w:hint="default"/>
          <w:sz w:val="32"/>
          <w:szCs w:val="32"/>
          <w:lang w:val="en-US"/>
        </w:rPr>
      </w:pPr>
    </w:p>
    <w:p w14:paraId="14849090">
      <w:pPr>
        <w:numPr>
          <w:numId w:val="0"/>
        </w:numPr>
        <w:ind w:left="400" w:leftChars="0"/>
        <w:jc w:val="left"/>
        <w:rPr>
          <w:rFonts w:hint="default"/>
          <w:sz w:val="36"/>
          <w:szCs w:val="36"/>
          <w:u w:val="single"/>
          <w:lang w:val="en-US"/>
        </w:rPr>
      </w:pPr>
      <w:r>
        <w:rPr>
          <w:rFonts w:hint="default"/>
          <w:sz w:val="36"/>
          <w:szCs w:val="36"/>
          <w:u w:val="single"/>
          <w:lang w:val="en-US"/>
        </w:rPr>
        <w:t>Step 3: Confirm Payment</w:t>
      </w:r>
    </w:p>
    <w:p w14:paraId="7900680E">
      <w:pPr>
        <w:numPr>
          <w:numId w:val="0"/>
        </w:numPr>
        <w:ind w:left="400" w:leftChars="0"/>
        <w:jc w:val="left"/>
        <w:rPr>
          <w:rFonts w:hint="default"/>
          <w:sz w:val="36"/>
          <w:szCs w:val="36"/>
          <w:u w:val="single"/>
          <w:lang w:val="en-US"/>
        </w:rPr>
      </w:pPr>
    </w:p>
    <w:p w14:paraId="17FC59D1">
      <w:pPr>
        <w:numPr>
          <w:numId w:val="0"/>
        </w:numPr>
        <w:ind w:left="400" w:leftChars="0"/>
        <w:jc w:val="left"/>
        <w:rPr>
          <w:rFonts w:hint="default"/>
          <w:sz w:val="32"/>
          <w:szCs w:val="32"/>
          <w:u w:val="none"/>
          <w:lang w:val="en-US"/>
        </w:rPr>
      </w:pPr>
      <w:r>
        <w:rPr>
          <w:rFonts w:hint="default"/>
          <w:sz w:val="32"/>
          <w:szCs w:val="32"/>
          <w:u w:val="none"/>
          <w:lang w:val="en-US"/>
        </w:rPr>
        <w:t>After getting successful message from cashfree payment gateway it will automatically redirected to return url which provided at order-payment creation time and this will redirect to frontend payment status page,</w:t>
      </w:r>
    </w:p>
    <w:p w14:paraId="214A2290">
      <w:pPr>
        <w:numPr>
          <w:numId w:val="0"/>
        </w:numPr>
        <w:ind w:left="400" w:leftChars="0"/>
        <w:jc w:val="left"/>
        <w:rPr>
          <w:rFonts w:hint="default"/>
          <w:sz w:val="32"/>
          <w:szCs w:val="32"/>
          <w:u w:val="none"/>
          <w:lang w:val="en-US"/>
        </w:rPr>
      </w:pPr>
    </w:p>
    <w:p w14:paraId="7B261B93">
      <w:pPr>
        <w:numPr>
          <w:numId w:val="0"/>
        </w:numPr>
        <w:ind w:left="400" w:leftChars="0"/>
        <w:jc w:val="left"/>
        <w:rPr>
          <w:rFonts w:hint="default"/>
          <w:sz w:val="32"/>
          <w:szCs w:val="32"/>
          <w:u w:val="none"/>
          <w:lang w:val="en-US"/>
        </w:rPr>
      </w:pPr>
      <w:r>
        <w:rPr>
          <w:rFonts w:hint="default"/>
          <w:sz w:val="32"/>
          <w:szCs w:val="32"/>
          <w:u w:val="none"/>
          <w:lang w:val="en-US"/>
        </w:rPr>
        <w:t>In this page onloading time verify payment status api invoked which made from backend side and it will show success or failure message based on response from verify payment status api.</w:t>
      </w:r>
    </w:p>
    <w:p w14:paraId="0D71D986">
      <w:pPr>
        <w:numPr>
          <w:numId w:val="0"/>
        </w:numPr>
        <w:ind w:left="400" w:leftChars="0"/>
        <w:jc w:val="left"/>
        <w:rPr>
          <w:rFonts w:hint="default"/>
          <w:sz w:val="32"/>
          <w:szCs w:val="32"/>
          <w:u w:val="none"/>
          <w:lang w:val="en-US"/>
        </w:rPr>
      </w:pPr>
    </w:p>
    <w:p w14:paraId="188EED3E">
      <w:pPr>
        <w:numPr>
          <w:numId w:val="0"/>
        </w:numPr>
        <w:ind w:left="400" w:leftChars="0"/>
        <w:jc w:val="left"/>
        <w:rPr>
          <w:rFonts w:hint="default"/>
          <w:sz w:val="32"/>
          <w:szCs w:val="32"/>
          <w:u w:val="none"/>
          <w:lang w:val="en-US"/>
        </w:rPr>
      </w:pPr>
      <w:r>
        <w:rPr>
          <w:rFonts w:hint="default"/>
          <w:sz w:val="32"/>
          <w:szCs w:val="32"/>
          <w:u w:val="none"/>
          <w:lang w:val="en-US"/>
        </w:rPr>
        <w:t>mounted() {</w:t>
      </w:r>
    </w:p>
    <w:p w14:paraId="1FA01A7D">
      <w:pPr>
        <w:numPr>
          <w:numId w:val="0"/>
        </w:numPr>
        <w:ind w:left="400" w:leftChars="0"/>
        <w:jc w:val="left"/>
        <w:rPr>
          <w:rFonts w:hint="default"/>
          <w:sz w:val="32"/>
          <w:szCs w:val="32"/>
          <w:u w:val="none"/>
          <w:lang w:val="en-US"/>
        </w:rPr>
      </w:pPr>
      <w:r>
        <w:rPr>
          <w:rFonts w:hint="default"/>
          <w:sz w:val="32"/>
          <w:szCs w:val="32"/>
          <w:u w:val="none"/>
          <w:lang w:val="en-US"/>
        </w:rPr>
        <w:t xml:space="preserve">    this.order_id = this.$route.params.order_id;</w:t>
      </w:r>
    </w:p>
    <w:p w14:paraId="507FF3EF">
      <w:pPr>
        <w:numPr>
          <w:numId w:val="0"/>
        </w:numPr>
        <w:ind w:left="400" w:leftChars="0"/>
        <w:jc w:val="left"/>
        <w:rPr>
          <w:rFonts w:hint="default"/>
          <w:sz w:val="32"/>
          <w:szCs w:val="32"/>
          <w:u w:val="none"/>
          <w:lang w:val="en-US"/>
        </w:rPr>
      </w:pPr>
      <w:r>
        <w:rPr>
          <w:rFonts w:hint="default"/>
          <w:sz w:val="32"/>
          <w:szCs w:val="32"/>
          <w:u w:val="none"/>
          <w:lang w:val="en-US"/>
        </w:rPr>
        <w:t xml:space="preserve">    console.log("Order Id: ", this.order_id);</w:t>
      </w:r>
    </w:p>
    <w:p w14:paraId="3D40BE4C">
      <w:pPr>
        <w:numPr>
          <w:numId w:val="0"/>
        </w:numPr>
        <w:ind w:left="400" w:leftChars="0"/>
        <w:jc w:val="left"/>
        <w:rPr>
          <w:rFonts w:hint="default"/>
          <w:sz w:val="32"/>
          <w:szCs w:val="32"/>
          <w:u w:val="none"/>
          <w:lang w:val="en-US"/>
        </w:rPr>
      </w:pPr>
    </w:p>
    <w:p w14:paraId="5687C568">
      <w:pPr>
        <w:numPr>
          <w:numId w:val="0"/>
        </w:numPr>
        <w:ind w:left="400" w:leftChars="0"/>
        <w:jc w:val="left"/>
        <w:rPr>
          <w:rFonts w:hint="default"/>
          <w:sz w:val="32"/>
          <w:szCs w:val="32"/>
          <w:u w:val="none"/>
          <w:lang w:val="en-US"/>
        </w:rPr>
      </w:pPr>
      <w:r>
        <w:rPr>
          <w:rFonts w:hint="default"/>
          <w:sz w:val="32"/>
          <w:szCs w:val="32"/>
          <w:u w:val="none"/>
          <w:lang w:val="en-US"/>
        </w:rPr>
        <w:t xml:space="preserve">    axios</w:t>
      </w:r>
    </w:p>
    <w:p w14:paraId="06D7E7E2">
      <w:pPr>
        <w:numPr>
          <w:numId w:val="0"/>
        </w:numPr>
        <w:ind w:left="400" w:leftChars="0"/>
        <w:jc w:val="left"/>
        <w:rPr>
          <w:rFonts w:hint="default"/>
          <w:sz w:val="32"/>
          <w:szCs w:val="32"/>
          <w:u w:val="none"/>
          <w:lang w:val="en-US"/>
        </w:rPr>
      </w:pPr>
      <w:r>
        <w:rPr>
          <w:rFonts w:hint="default"/>
          <w:sz w:val="32"/>
          <w:szCs w:val="32"/>
          <w:u w:val="none"/>
          <w:lang w:val="en-US"/>
        </w:rPr>
        <w:t xml:space="preserve">      .get(`api/status/${this.order_id}`)</w:t>
      </w:r>
    </w:p>
    <w:p w14:paraId="23AE002A">
      <w:pPr>
        <w:numPr>
          <w:numId w:val="0"/>
        </w:numPr>
        <w:ind w:left="400" w:leftChars="0"/>
        <w:jc w:val="left"/>
        <w:rPr>
          <w:rFonts w:hint="default"/>
          <w:sz w:val="32"/>
          <w:szCs w:val="32"/>
          <w:u w:val="none"/>
          <w:lang w:val="en-US"/>
        </w:rPr>
      </w:pPr>
      <w:r>
        <w:rPr>
          <w:rFonts w:hint="default"/>
          <w:sz w:val="32"/>
          <w:szCs w:val="32"/>
          <w:u w:val="none"/>
          <w:lang w:val="en-US"/>
        </w:rPr>
        <w:t xml:space="preserve">      .then((res) =&gt; {</w:t>
      </w:r>
    </w:p>
    <w:p w14:paraId="7CEEC382">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console.log("Response of Verifying Order: ", res);</w:t>
      </w:r>
    </w:p>
    <w:p w14:paraId="3E70E6EC">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if (res.data.order_status == "PAID") {</w:t>
      </w:r>
    </w:p>
    <w:p w14:paraId="0FEE4887">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this.successPayment = true;</w:t>
      </w:r>
    </w:p>
    <w:p w14:paraId="5AB84D44">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this.failedPayment = false;</w:t>
      </w:r>
    </w:p>
    <w:p w14:paraId="46F5CB86">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else {</w:t>
      </w:r>
    </w:p>
    <w:p w14:paraId="22291C00">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this.successPayment = false;</w:t>
      </w:r>
    </w:p>
    <w:p w14:paraId="28E43CE4">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
      </w:r>
      <w:r>
        <w:rPr>
          <w:rFonts w:hint="default"/>
          <w:sz w:val="32"/>
          <w:szCs w:val="32"/>
          <w:u w:val="none"/>
          <w:lang w:val="en-US"/>
        </w:rPr>
        <w:tab/>
        <w:t>this.failedPayment = true;</w:t>
      </w:r>
    </w:p>
    <w:p w14:paraId="7F23E100">
      <w:pPr>
        <w:numPr>
          <w:numId w:val="0"/>
        </w:numPr>
        <w:ind w:left="400" w:leftChars="0"/>
        <w:jc w:val="left"/>
        <w:rPr>
          <w:rFonts w:hint="default"/>
          <w:sz w:val="32"/>
          <w:szCs w:val="32"/>
          <w:u w:val="none"/>
          <w:lang w:val="en-US"/>
        </w:rPr>
      </w:pPr>
      <w:r>
        <w:rPr>
          <w:rFonts w:hint="default"/>
          <w:sz w:val="32"/>
          <w:szCs w:val="32"/>
          <w:u w:val="none"/>
          <w:lang w:val="en-US"/>
        </w:rPr>
        <w:t xml:space="preserve">        </w:t>
      </w:r>
      <w:r>
        <w:rPr>
          <w:rFonts w:hint="default"/>
          <w:sz w:val="32"/>
          <w:szCs w:val="32"/>
          <w:u w:val="none"/>
          <w:lang w:val="en-US"/>
        </w:rPr>
        <w:tab/>
        <w:t>}</w:t>
      </w:r>
    </w:p>
    <w:p w14:paraId="4B9FBE66">
      <w:pPr>
        <w:numPr>
          <w:numId w:val="0"/>
        </w:numPr>
        <w:ind w:left="400" w:leftChars="0"/>
        <w:jc w:val="left"/>
        <w:rPr>
          <w:rFonts w:hint="default"/>
          <w:sz w:val="32"/>
          <w:szCs w:val="32"/>
          <w:u w:val="none"/>
          <w:lang w:val="en-US"/>
        </w:rPr>
      </w:pPr>
      <w:r>
        <w:rPr>
          <w:rFonts w:hint="default"/>
          <w:sz w:val="32"/>
          <w:szCs w:val="32"/>
          <w:u w:val="none"/>
          <w:lang w:val="en-US"/>
        </w:rPr>
        <w:t xml:space="preserve">      })</w:t>
      </w:r>
    </w:p>
    <w:p w14:paraId="38F6C341">
      <w:pPr>
        <w:numPr>
          <w:numId w:val="0"/>
        </w:numPr>
        <w:ind w:left="400" w:leftChars="0"/>
        <w:jc w:val="left"/>
        <w:rPr>
          <w:rFonts w:hint="default"/>
          <w:sz w:val="32"/>
          <w:szCs w:val="32"/>
          <w:u w:val="none"/>
          <w:lang w:val="en-US"/>
        </w:rPr>
      </w:pPr>
      <w:r>
        <w:rPr>
          <w:rFonts w:hint="default"/>
          <w:sz w:val="32"/>
          <w:szCs w:val="32"/>
          <w:u w:val="none"/>
          <w:lang w:val="en-US"/>
        </w:rPr>
        <w:t xml:space="preserve">      .catch((err) =&gt; {</w:t>
      </w:r>
    </w:p>
    <w:p w14:paraId="146D7870">
      <w:pPr>
        <w:numPr>
          <w:numId w:val="0"/>
        </w:numPr>
        <w:ind w:left="400" w:leftChars="0"/>
        <w:jc w:val="left"/>
        <w:rPr>
          <w:rFonts w:hint="default"/>
          <w:sz w:val="32"/>
          <w:szCs w:val="32"/>
          <w:u w:val="none"/>
          <w:lang w:val="en-US"/>
        </w:rPr>
      </w:pPr>
      <w:r>
        <w:rPr>
          <w:rFonts w:hint="default"/>
          <w:sz w:val="32"/>
          <w:szCs w:val="32"/>
          <w:u w:val="none"/>
          <w:lang w:val="en-US"/>
        </w:rPr>
        <w:t xml:space="preserve">        console.log("Error From Verifying Order: ", err);</w:t>
      </w:r>
    </w:p>
    <w:p w14:paraId="3DB3E171">
      <w:pPr>
        <w:numPr>
          <w:numId w:val="0"/>
        </w:numPr>
        <w:ind w:left="400" w:leftChars="0"/>
        <w:jc w:val="left"/>
        <w:rPr>
          <w:rFonts w:hint="default"/>
          <w:sz w:val="32"/>
          <w:szCs w:val="32"/>
          <w:u w:val="none"/>
          <w:lang w:val="en-US"/>
        </w:rPr>
      </w:pPr>
      <w:r>
        <w:rPr>
          <w:rFonts w:hint="default"/>
          <w:sz w:val="32"/>
          <w:szCs w:val="32"/>
          <w:u w:val="none"/>
          <w:lang w:val="en-US"/>
        </w:rPr>
        <w:t xml:space="preserve">      });</w:t>
      </w:r>
    </w:p>
    <w:p w14:paraId="0CEB5947">
      <w:pPr>
        <w:numPr>
          <w:numId w:val="0"/>
        </w:numPr>
        <w:ind w:left="400" w:leftChars="0"/>
        <w:jc w:val="left"/>
        <w:rPr>
          <w:rFonts w:hint="default"/>
          <w:sz w:val="32"/>
          <w:szCs w:val="32"/>
          <w:u w:val="none"/>
          <w:lang w:val="en-US"/>
        </w:rPr>
      </w:pPr>
      <w:r>
        <w:rPr>
          <w:rFonts w:hint="default"/>
          <w:sz w:val="32"/>
          <w:szCs w:val="32"/>
          <w:u w:val="none"/>
          <w:lang w:val="en-US"/>
        </w:rPr>
        <w:t xml:space="preserve">  },</w:t>
      </w:r>
    </w:p>
    <w:p w14:paraId="04893E74">
      <w:pPr>
        <w:numPr>
          <w:numId w:val="0"/>
        </w:numPr>
        <w:ind w:left="400" w:leftChars="0"/>
        <w:jc w:val="left"/>
        <w:rPr>
          <w:rFonts w:hint="default"/>
          <w:sz w:val="32"/>
          <w:szCs w:val="32"/>
          <w:u w:val="none"/>
          <w:lang w:val="en-US"/>
        </w:rPr>
      </w:pPr>
    </w:p>
    <w:p w14:paraId="5E519377">
      <w:pPr>
        <w:numPr>
          <w:numId w:val="0"/>
        </w:numPr>
        <w:ind w:left="400" w:leftChars="0"/>
        <w:jc w:val="left"/>
        <w:rPr>
          <w:rFonts w:hint="default"/>
          <w:sz w:val="32"/>
          <w:szCs w:val="32"/>
          <w:u w:val="none"/>
          <w:lang w:val="en-US"/>
        </w:rPr>
      </w:pPr>
    </w:p>
    <w:p w14:paraId="3345A5A6">
      <w:pPr>
        <w:numPr>
          <w:numId w:val="0"/>
        </w:numPr>
        <w:ind w:left="400" w:leftChars="0"/>
        <w:jc w:val="left"/>
        <w:rPr>
          <w:rFonts w:hint="default"/>
          <w:sz w:val="32"/>
          <w:szCs w:val="32"/>
          <w:u w:val="none"/>
          <w:lang w:val="en-US"/>
        </w:rPr>
      </w:pPr>
      <w:r>
        <w:rPr>
          <w:rFonts w:hint="default"/>
          <w:sz w:val="32"/>
          <w:szCs w:val="32"/>
          <w:u w:val="none"/>
          <w:lang w:val="en-US"/>
        </w:rPr>
        <w:t>This Code check payment status at page loading time show success message if payment was success or show failure if any problem occur during payment process or user cancel payment process.</w:t>
      </w:r>
    </w:p>
    <w:p w14:paraId="2C6C6A7C">
      <w:pPr>
        <w:numPr>
          <w:numId w:val="0"/>
        </w:numPr>
        <w:ind w:left="400" w:leftChars="0"/>
        <w:jc w:val="left"/>
        <w:rPr>
          <w:rFonts w:hint="default"/>
          <w:sz w:val="32"/>
          <w:szCs w:val="32"/>
          <w:u w:val="none"/>
          <w:lang w:val="en-US"/>
        </w:rPr>
      </w:pPr>
    </w:p>
    <w:p w14:paraId="09847488">
      <w:pPr>
        <w:numPr>
          <w:numId w:val="0"/>
        </w:numPr>
        <w:ind w:left="400" w:leftChars="0"/>
        <w:jc w:val="left"/>
        <w:rPr>
          <w:rFonts w:hint="default"/>
          <w:sz w:val="32"/>
          <w:szCs w:val="32"/>
          <w:u w:val="none"/>
          <w:lang w:val="en-US"/>
        </w:rPr>
      </w:pPr>
      <w:r>
        <w:rPr>
          <w:rFonts w:hint="default"/>
          <w:sz w:val="32"/>
          <w:szCs w:val="32"/>
          <w:u w:val="none"/>
          <w:lang w:val="en-US"/>
        </w:rPr>
        <w:t>For more details you can check out cashfree payment gateway documentation:</w:t>
      </w:r>
    </w:p>
    <w:p w14:paraId="5085EDAF">
      <w:pPr>
        <w:numPr>
          <w:numId w:val="0"/>
        </w:numPr>
        <w:ind w:left="400" w:leftChars="0"/>
        <w:jc w:val="left"/>
        <w:rPr>
          <w:rFonts w:hint="default"/>
          <w:sz w:val="32"/>
          <w:szCs w:val="32"/>
          <w:u w:val="none"/>
          <w:lang w:val="en-US"/>
        </w:rPr>
      </w:pPr>
      <w:r>
        <w:rPr>
          <w:rFonts w:hint="default"/>
          <w:sz w:val="32"/>
          <w:szCs w:val="32"/>
          <w:u w:val="none"/>
          <w:lang w:val="en-US"/>
        </w:rPr>
        <w:fldChar w:fldCharType="begin"/>
      </w:r>
      <w:r>
        <w:rPr>
          <w:rFonts w:hint="default"/>
          <w:sz w:val="32"/>
          <w:szCs w:val="32"/>
          <w:u w:val="none"/>
          <w:lang w:val="en-US"/>
        </w:rPr>
        <w:instrText xml:space="preserve"> HYPERLINK "https://docs.cashfree.com/docs/overview" </w:instrText>
      </w:r>
      <w:r>
        <w:rPr>
          <w:rFonts w:hint="default"/>
          <w:sz w:val="32"/>
          <w:szCs w:val="32"/>
          <w:u w:val="none"/>
          <w:lang w:val="en-US"/>
        </w:rPr>
        <w:fldChar w:fldCharType="separate"/>
      </w:r>
      <w:r>
        <w:rPr>
          <w:rStyle w:val="51"/>
          <w:rFonts w:hint="default"/>
          <w:sz w:val="32"/>
          <w:szCs w:val="32"/>
          <w:lang w:val="en-US"/>
        </w:rPr>
        <w:t>https://docs.cashfree.com/docs/overview</w:t>
      </w:r>
      <w:r>
        <w:rPr>
          <w:rFonts w:hint="default"/>
          <w:sz w:val="32"/>
          <w:szCs w:val="32"/>
          <w:u w:val="none"/>
          <w:lang w:val="en-US"/>
        </w:rPr>
        <w:fldChar w:fldCharType="end"/>
      </w:r>
    </w:p>
    <w:p w14:paraId="6434E124">
      <w:pPr>
        <w:numPr>
          <w:numId w:val="0"/>
        </w:numPr>
        <w:ind w:left="400" w:leftChars="0"/>
        <w:jc w:val="left"/>
        <w:rPr>
          <w:rFonts w:hint="default"/>
          <w:sz w:val="32"/>
          <w:szCs w:val="32"/>
          <w:u w:val="none"/>
          <w:lang w:val="en-US"/>
        </w:rPr>
      </w:pPr>
    </w:p>
    <w:p w14:paraId="112BCDB7">
      <w:pPr>
        <w:numPr>
          <w:numId w:val="0"/>
        </w:numPr>
        <w:ind w:left="400" w:leftChars="0"/>
        <w:jc w:val="left"/>
        <w:rPr>
          <w:rFonts w:hint="default"/>
          <w:sz w:val="32"/>
          <w:szCs w:val="32"/>
          <w:u w:val="none"/>
          <w:lang w:val="en-US"/>
        </w:rPr>
      </w:pPr>
    </w:p>
    <w:p w14:paraId="508960F7">
      <w:pPr>
        <w:numPr>
          <w:numId w:val="0"/>
        </w:numPr>
        <w:ind w:left="400" w:leftChars="0"/>
        <w:jc w:val="left"/>
        <w:rPr>
          <w:rFonts w:hint="default"/>
          <w:sz w:val="32"/>
          <w:szCs w:val="32"/>
          <w:u w:val="none"/>
          <w:lang w:val="en-US"/>
        </w:rPr>
      </w:pPr>
    </w:p>
    <w:sectPr>
      <w:footerReference r:id="rId3" w:type="default"/>
      <w:footnotePr>
        <w:pos w:val="beneathText"/>
      </w:footnotePr>
      <w:pgSz w:w="11906" w:h="16838"/>
      <w:pgMar w:top="1152" w:right="389" w:bottom="720" w:left="360" w:header="720" w:footer="720" w:gutter="0"/>
      <w:pgBorders>
        <w:top w:val="single" w:color="auto" w:sz="4" w:space="1"/>
        <w:left w:val="single" w:color="auto" w:sz="4" w:space="4"/>
        <w:bottom w:val="single" w:color="auto" w:sz="4" w:space="1"/>
        <w:right w:val="single" w:color="auto" w:sz="4" w:space="4"/>
      </w:pgBorders>
      <w:pgNumType w:fmt="decimal"/>
      <w:cols w:space="0" w:num="1"/>
      <w:rtlGutter w:val="0"/>
      <w:docGrid w:linePitch="6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4A804B">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411E103">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411E103">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55DA4"/>
    <w:multiLevelType w:val="multilevel"/>
    <w:tmpl w:val="89655DA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2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F3A9B78"/>
    <w:multiLevelType w:val="multilevel"/>
    <w:tmpl w:val="CF3A9B78"/>
    <w:lvl w:ilvl="0" w:tentative="0">
      <w:start w:val="1"/>
      <w:numFmt w:val="upp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pos w:val="beneathText"/>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C435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4B071D"/>
    <w:rsid w:val="1F2C435A"/>
    <w:rsid w:val="6C99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167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2024-06-25T09:49:00Z</dcterms:created>
  <dc:creator>Admin</dc:creator>
  <cp:lastModifiedBy>Yash Ambaliya</cp:lastModifiedBy>
  <dcterms:modified xsi:type="dcterms:W3CDTF">2024-06-25T12:38:00Z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A800377C170343E0A11FC951D56A83CF_11</vt:lpwstr>
  </property>
</Properties>
</file>